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b/>
          <w:bCs/>
          <w:sz w:val="32"/>
          <w:szCs w:val="32"/>
          <w:lang w:val="en-US"/>
        </w:rPr>
      </w:pPr>
      <w:r>
        <w:drawing>
          <wp:inline distT="0" distB="0" distL="114300" distR="114300">
            <wp:extent cx="3167380" cy="2407285"/>
            <wp:effectExtent l="0" t="0" r="2540" b="63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5">
                      <a:lum bright="-12000" contrast="82000"/>
                    </a:blip>
                    <a:srcRect l="1649" r="2440" b="4749"/>
                    <a:stretch>
                      <a:fillRect/>
                    </a:stretch>
                  </pic:blipFill>
                  <pic:spPr>
                    <a:xfrm>
                      <a:off x="0" y="0"/>
                      <a:ext cx="3167380" cy="2407285"/>
                    </a:xfrm>
                    <a:prstGeom prst="rect">
                      <a:avLst/>
                    </a:prstGeom>
                    <a:noFill/>
                    <a:ln>
                      <a:noFill/>
                    </a:ln>
                  </pic:spPr>
                </pic:pic>
              </a:graphicData>
            </a:graphic>
          </wp:inline>
        </w:drawing>
      </w:r>
      <w:r>
        <w:drawing>
          <wp:inline distT="0" distB="0" distL="114300" distR="114300">
            <wp:extent cx="2724150" cy="2394585"/>
            <wp:effectExtent l="0" t="0" r="3810" b="13335"/>
            <wp:docPr id="1" name="Picture 1" descr="D:\39945dfab5a61ef847b7.jpg39945dfab5a61ef847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39945dfab5a61ef847b7.jpg39945dfab5a61ef847b7"/>
                    <pic:cNvPicPr>
                      <a:picLocks noChangeAspect="1"/>
                    </pic:cNvPicPr>
                  </pic:nvPicPr>
                  <pic:blipFill>
                    <a:blip r:embed="rId6"/>
                    <a:srcRect t="44" b="44"/>
                    <a:stretch>
                      <a:fillRect/>
                    </a:stretch>
                  </pic:blipFill>
                  <pic:spPr>
                    <a:xfrm>
                      <a:off x="0" y="0"/>
                      <a:ext cx="2724150" cy="2394585"/>
                    </a:xfrm>
                    <a:prstGeom prst="rect">
                      <a:avLst/>
                    </a:prstGeom>
                  </pic:spPr>
                </pic:pic>
              </a:graphicData>
            </a:graphic>
          </wp:inline>
        </w:drawing>
      </w:r>
      <w:r>
        <w:rPr>
          <w:rFonts w:hint="default" w:ascii="Times New Roman" w:hAnsi="Times New Roman" w:cs="Times New Roman"/>
          <w:b/>
          <w:bCs/>
          <w:sz w:val="32"/>
          <w:szCs w:val="32"/>
          <w:lang w:val="en-US" w:eastAsia="zh-CN"/>
        </w:rPr>
        <w:t>Cờ gửi (CF)</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1 khi có nhớ hoặc mượn từ bit MSB (tràn không dấu) trong phép cộng hoặc trừ, ngược lại là 0</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thể thay đổi theo lệnh dịch hoặc quay</w:t>
      </w: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Cờ chẵn lẻ (PF)</w:t>
      </w:r>
      <w:bookmarkStart w:id="0" w:name="_GoBack"/>
      <w:bookmarkEnd w:id="0"/>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1 khi byte thấp của kết quả là chẵn</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0 khi byte thấp là lẻ</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Một từ gọi là chẵn/lẻ khi số bit 1 của từ là chẵn/lẻ</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vi-VN"/>
        </w:rPr>
        <w:tab/>
      </w:r>
      <w:r>
        <w:rPr>
          <w:rFonts w:hint="default" w:ascii="Times New Roman" w:hAnsi="Times New Roman" w:cs="Times New Roman"/>
          <w:sz w:val="28"/>
          <w:szCs w:val="28"/>
          <w:lang w:val="en-US" w:eastAsia="zh-CN"/>
        </w:rPr>
        <w:t>Ví dụ: sau khi thực hiện một lệnh kết quả chứa trong AL là</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11010010b thì PF=1</w:t>
      </w: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Cờ phụ (AF)</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1 khi có nhớ hoặc mượn từ 3 bit (tức có nhớ hoặc mượn từ 4 bit thấp), ngược lại bằng 0</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Dùng trong các lệnh với số BCD</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Thanh ghi cờ</w:t>
      </w: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Cờ không (ZF)</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1 khi kết quả bằng 0</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0 khi kết quả khác 0</w:t>
      </w: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Cờ dấu (SF)</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1 khi kết quả là âm (bit MSB là 1)</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0 khi kết quả là dương (bit MSB là 0)</w:t>
      </w: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Cờ tràn (OF)</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Có giá trị 1 khi xảy ra trạng thái tràn tức giá trị (có dấu) vượt quá phạm vi giá trị cho phép</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eastAsia="zh-CN"/>
        </w:rPr>
        <w:t>Ví dụ:</w:t>
      </w:r>
      <w:r>
        <w:rPr>
          <w:rFonts w:hint="default" w:ascii="Times New Roman" w:hAnsi="Times New Roman" w:cs="Times New Roman"/>
          <w:sz w:val="28"/>
          <w:szCs w:val="28"/>
          <w:lang w:val="en-US" w:eastAsia="zh-CN"/>
        </w:rPr>
        <w:t xml:space="preserve"> </w:t>
      </w:r>
    </w:p>
    <w:tbl>
      <w:tblPr>
        <w:tblStyle w:val="111"/>
        <w:tblW w:w="9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47"/>
        <w:gridCol w:w="5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7" w:type="dxa"/>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MOV AL, 80h</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MOV BL, 80h</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ADD AL, BL</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p>
        </w:tc>
        <w:tc>
          <w:tcPr>
            <w:tcW w:w="5787" w:type="dxa"/>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;AL=0</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;SF=0 vì MSB=0</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;PF=1 vì byte kết quả là chẵn</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;ZF=1 vì kết quả bằng không</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;CF=1 vì có nhớ</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;OF=1 vì có nhớ ra nhưng không nhớ vào</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47" w:type="dxa"/>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8"/>
                <w:szCs w:val="28"/>
                <w:lang w:val="vi-VN"/>
              </w:rPr>
            </w:pPr>
            <w:r>
              <w:rPr>
                <w:rFonts w:hint="default" w:ascii="Times New Roman" w:hAnsi="Times New Roman" w:cs="Times New Roman"/>
                <w:sz w:val="28"/>
                <w:szCs w:val="28"/>
                <w:lang w:val="en-US"/>
              </w:rPr>
              <w:t xml:space="preserve">CT </w:t>
            </w:r>
            <w:r>
              <w:rPr>
                <w:rFonts w:hint="default" w:ascii="Times New Roman" w:hAnsi="Times New Roman" w:cs="Times New Roman"/>
                <w:sz w:val="28"/>
                <w:szCs w:val="28"/>
                <w:lang w:val="vi-VN"/>
              </w:rPr>
              <w:t>tính địa chỉ vật lý</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ĐCVL= Địa chỉ Đoạn*10h + Địa chỉ ô</w:t>
            </w:r>
          </w:p>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cs="Times New Roman"/>
                <w:sz w:val="24"/>
                <w:szCs w:val="24"/>
                <w:lang w:val="vi-VN"/>
              </w:rPr>
            </w:pPr>
            <w:r>
              <w:rPr>
                <w:rFonts w:hint="default"/>
                <w:sz w:val="20"/>
                <w:szCs w:val="20"/>
              </w:rPr>
              <w:drawing>
                <wp:inline distT="0" distB="0" distL="0" distR="0">
                  <wp:extent cx="2403475" cy="200025"/>
                  <wp:effectExtent l="0" t="0" r="4445" b="13335"/>
                  <wp:docPr id="88778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83281" name="Picture 1"/>
                          <pic:cNvPicPr>
                            <a:picLocks noChangeAspect="1"/>
                          </pic:cNvPicPr>
                        </pic:nvPicPr>
                        <pic:blipFill>
                          <a:blip r:embed="rId7"/>
                          <a:srcRect l="1059" t="23060" r="827" b="21508"/>
                          <a:stretch>
                            <a:fillRect/>
                          </a:stretch>
                        </pic:blipFill>
                        <pic:spPr>
                          <a:xfrm>
                            <a:off x="0" y="0"/>
                            <a:ext cx="2403475" cy="200025"/>
                          </a:xfrm>
                          <a:prstGeom prst="rect">
                            <a:avLst/>
                          </a:prstGeom>
                        </pic:spPr>
                      </pic:pic>
                    </a:graphicData>
                  </a:graphic>
                </wp:inline>
              </w:drawing>
            </w:r>
          </w:p>
        </w:tc>
        <w:tc>
          <w:tcPr>
            <w:tcW w:w="5787" w:type="dxa"/>
          </w:tcPr>
          <w:p>
            <w:pPr>
              <w:keepNext w:val="0"/>
              <w:keepLines w:val="0"/>
              <w:widowControl w:val="0"/>
              <w:suppressLineNumbers w:val="0"/>
              <w:spacing w:before="0" w:beforeAutospacing="0" w:after="160" w:afterAutospacing="0" w:line="256" w:lineRule="auto"/>
              <w:ind w:left="0" w:right="0"/>
              <w:jc w:val="both"/>
              <w:rPr>
                <w:rFonts w:hint="default" w:ascii="Times New Roman" w:hAnsi="Times New Roman" w:cs="Times New Roman"/>
                <w:sz w:val="36"/>
                <w:szCs w:val="36"/>
                <w:lang w:val="vi-VN"/>
              </w:rPr>
            </w:pPr>
            <w:r>
              <w:rPr>
                <w:rFonts w:hint="default" w:ascii="Times New Roman" w:hAnsi="Times New Roman" w:cs="Times New Roman"/>
                <w:sz w:val="24"/>
                <w:szCs w:val="24"/>
                <w:lang w:val="vi-VN"/>
              </w:rPr>
              <w:t xml:space="preserve">VD: </w:t>
            </w:r>
            <w:r>
              <w:rPr>
                <w:rFonts w:hint="default" w:ascii="Times New Roman" w:hAnsi="Times New Roman" w:cs="Times New Roman"/>
                <w:sz w:val="24"/>
                <w:szCs w:val="24"/>
              </w:rPr>
              <w:t xml:space="preserve">Tính địa chỉ vật lý tương ứng với địa chỉ logic 0A25h:CD09h </w:t>
            </w:r>
            <w:r>
              <w:rPr>
                <w:rFonts w:hint="default" w:ascii="Times New Roman" w:hAnsi="Times New Roman" w:cs="Times New Roman"/>
                <w:sz w:val="24"/>
                <w:szCs w:val="24"/>
                <w:lang w:val="vi-VN"/>
              </w:rPr>
              <w:t xml:space="preserve">    |      </w:t>
            </w:r>
            <w:r>
              <w:rPr>
                <w:rFonts w:hint="default" w:ascii="Times New Roman" w:hAnsi="Times New Roman" w:cs="Times New Roman"/>
                <w:sz w:val="24"/>
                <w:szCs w:val="24"/>
              </w:rPr>
              <w:t>0A25h*10h+CD09h= 16F59</w:t>
            </w:r>
          </w:p>
        </w:tc>
      </w:tr>
    </w:tbl>
    <w:p>
      <w:pPr>
        <w:bidi w:val="0"/>
      </w:pPr>
      <w:r>
        <w:drawing>
          <wp:inline distT="0" distB="0" distL="114300" distR="114300">
            <wp:extent cx="5740400" cy="3131185"/>
            <wp:effectExtent l="0" t="0" r="5080" b="825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740400" cy="3131185"/>
                    </a:xfrm>
                    <a:prstGeom prst="rect">
                      <a:avLst/>
                    </a:prstGeom>
                  </pic:spPr>
                </pic:pic>
              </a:graphicData>
            </a:graphic>
          </wp:inline>
        </w:drawing>
      </w:r>
      <w:r>
        <w:drawing>
          <wp:inline distT="0" distB="0" distL="114300" distR="114300">
            <wp:extent cx="5761355" cy="3225800"/>
            <wp:effectExtent l="0" t="0" r="14605"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5761355" cy="3225800"/>
                    </a:xfrm>
                    <a:prstGeom prst="rect">
                      <a:avLst/>
                    </a:prstGeom>
                    <a:noFill/>
                    <a:ln>
                      <a:noFill/>
                    </a:ln>
                  </pic:spPr>
                </pic:pic>
              </a:graphicData>
            </a:graphic>
          </wp:inline>
        </w:drawing>
      </w:r>
    </w:p>
    <w:p>
      <w:pPr>
        <w:bidi w:val="0"/>
        <w:sectPr>
          <w:footerReference r:id="rId3" w:type="default"/>
          <w:pgSz w:w="11906" w:h="16838"/>
          <w:pgMar w:top="720" w:right="1224" w:bottom="720" w:left="1368" w:header="720" w:footer="720" w:gutter="0"/>
          <w:paperSrc/>
          <w:pgNumType w:fmt="decimal"/>
          <w:cols w:space="0" w:num="1"/>
          <w:rtlGutter w:val="0"/>
          <w:docGrid w:linePitch="360" w:charSpace="0"/>
        </w:sectPr>
      </w:pPr>
      <w:r>
        <w:drawing>
          <wp:inline distT="0" distB="0" distL="114300" distR="114300">
            <wp:extent cx="5746115" cy="3236595"/>
            <wp:effectExtent l="0" t="0" r="1460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746115" cy="3236595"/>
                    </a:xfrm>
                    <a:prstGeom prst="rect">
                      <a:avLst/>
                    </a:prstGeom>
                    <a:noFill/>
                    <a:ln>
                      <a:noFill/>
                    </a:ln>
                  </pic:spPr>
                </pic:pic>
              </a:graphicData>
            </a:graphic>
          </wp:inline>
        </w:drawing>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4"/>
        <w:gridCol w:w="4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4" w:type="dxa"/>
          </w:tcPr>
          <w:p>
            <w:pPr>
              <w:bidi w:val="0"/>
              <w:jc w:val="center"/>
              <w:rPr>
                <w:rFonts w:hint="default" w:ascii="Times New Roman" w:hAnsi="Times New Roman" w:cs="Times New Roman"/>
                <w:sz w:val="28"/>
                <w:szCs w:val="28"/>
              </w:rPr>
            </w:pPr>
            <w:r>
              <w:rPr>
                <w:rFonts w:hint="default" w:ascii="Times New Roman" w:hAnsi="Times New Roman" w:cs="Times New Roman"/>
                <w:b/>
                <w:bCs/>
                <w:sz w:val="28"/>
                <w:szCs w:val="28"/>
              </w:rPr>
              <w:t>So sánh SRAM và DRAM:</w:t>
            </w:r>
          </w:p>
          <w:p>
            <w:pPr>
              <w:bidi w:val="0"/>
              <w:rPr>
                <w:rFonts w:hint="default" w:ascii="Times New Roman" w:hAnsi="Times New Roman" w:cs="Times New Roman"/>
                <w:sz w:val="24"/>
                <w:szCs w:val="24"/>
                <w:lang w:val="vi-VN"/>
              </w:rPr>
            </w:pPr>
            <w:r>
              <w:rPr>
                <w:rFonts w:hint="default" w:ascii="Times New Roman" w:hAnsi="Times New Roman" w:cs="Times New Roman"/>
                <w:sz w:val="24"/>
                <w:szCs w:val="24"/>
              </w:rPr>
              <w:t>1. Tính chất của bộ nhớ:</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SRAM (Static Random Access Memory): Lưu trữ dữ liệu bằng cách sử dụng flip-flops và không yêu cầu làm mới định kỳ.</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DRAM (Dynamic Random Access Memory): Lưu trữ dữ liệu dưới dạng điện tích trên các capacitor và cần được làm mới định kỳ vì điện tích sẽ giảm theo thời gian.</w:t>
            </w:r>
          </w:p>
          <w:p>
            <w:pPr>
              <w:bidi w:val="0"/>
              <w:rPr>
                <w:rFonts w:hint="default" w:ascii="Times New Roman" w:hAnsi="Times New Roman" w:cs="Times New Roman"/>
                <w:sz w:val="24"/>
                <w:szCs w:val="24"/>
                <w:lang w:val="vi-VN"/>
              </w:rPr>
            </w:pPr>
            <w:r>
              <w:rPr>
                <w:rFonts w:hint="default" w:ascii="Times New Roman" w:hAnsi="Times New Roman" w:cs="Times New Roman"/>
                <w:sz w:val="24"/>
                <w:szCs w:val="24"/>
              </w:rPr>
              <w:t>2. Tốc độ truy cập:</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SRAM: Nhanh hơn so với DRAM vì không có quá trình làm mới định kỳ.</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DRAM: Chậm hơn do cần làm mới định kỳ để duy trì dữ liệu.</w:t>
            </w:r>
          </w:p>
          <w:p>
            <w:pPr>
              <w:bidi w:val="0"/>
              <w:rPr>
                <w:rFonts w:hint="default" w:ascii="Times New Roman" w:hAnsi="Times New Roman" w:cs="Times New Roman"/>
                <w:sz w:val="24"/>
                <w:szCs w:val="24"/>
                <w:lang w:val="vi-VN"/>
              </w:rPr>
            </w:pPr>
            <w:r>
              <w:rPr>
                <w:rFonts w:hint="default" w:ascii="Times New Roman" w:hAnsi="Times New Roman" w:cs="Times New Roman"/>
                <w:sz w:val="24"/>
                <w:szCs w:val="24"/>
              </w:rPr>
              <w:t>3. Tính ổn định:</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SRAM: Ổn định hơn do không cần làm mới dữ liệu.</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DRAM: Cần duy trì và làm mới định kỳ, nếu không có quá trình làm mới, dữ liệu có thể bị mất.</w:t>
            </w:r>
          </w:p>
          <w:p>
            <w:pPr>
              <w:bidi w:val="0"/>
              <w:rPr>
                <w:rFonts w:hint="default" w:ascii="Times New Roman" w:hAnsi="Times New Roman" w:cs="Times New Roman"/>
                <w:sz w:val="24"/>
                <w:szCs w:val="24"/>
                <w:lang w:val="vi-VN"/>
              </w:rPr>
            </w:pPr>
            <w:r>
              <w:rPr>
                <w:rFonts w:hint="default" w:ascii="Times New Roman" w:hAnsi="Times New Roman" w:cs="Times New Roman"/>
                <w:sz w:val="24"/>
                <w:szCs w:val="24"/>
              </w:rPr>
              <w:t>4. Dung lượng và chi phí:</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SRAM: Có dung lượng thấp hơn và chi phí cao hơn.</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DRAM: Có thể sản xuất với dung lượng lớn hơn và chi phí thấp hơn.</w:t>
            </w:r>
          </w:p>
          <w:p>
            <w:pPr>
              <w:bidi w:val="0"/>
              <w:rPr>
                <w:rFonts w:hint="default" w:ascii="Times New Roman" w:hAnsi="Times New Roman" w:cs="Times New Roman"/>
                <w:sz w:val="24"/>
                <w:szCs w:val="24"/>
                <w:lang w:val="vi-VN"/>
              </w:rPr>
            </w:pPr>
            <w:r>
              <w:rPr>
                <w:rFonts w:hint="default" w:ascii="Times New Roman" w:hAnsi="Times New Roman" w:cs="Times New Roman"/>
                <w:sz w:val="24"/>
                <w:szCs w:val="24"/>
              </w:rPr>
              <w:t>5. Tiêu thụ năng lượng:</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SRAM: Tiêu thụ năng lượng cao hơn do cấu trúc phức tạp hơn.</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 DRAM: Tiêu thụ năng lượng thấp hơn.</w:t>
            </w:r>
          </w:p>
          <w:p>
            <w:pPr>
              <w:bidi w:val="0"/>
              <w:rPr>
                <w:rFonts w:hint="default" w:ascii="Times New Roman" w:hAnsi="Times New Roman" w:cs="Times New Roman"/>
                <w:sz w:val="24"/>
                <w:szCs w:val="24"/>
              </w:rPr>
            </w:pPr>
            <w:r>
              <w:rPr>
                <w:rFonts w:hint="default" w:ascii="Times New Roman" w:hAnsi="Times New Roman" w:cs="Times New Roman"/>
                <w:sz w:val="24"/>
                <w:szCs w:val="24"/>
              </w:rPr>
              <w:t>---</w:t>
            </w:r>
          </w:p>
          <w:p>
            <w:pPr>
              <w:bidi w:val="0"/>
              <w:rPr>
                <w:rFonts w:hint="default" w:ascii="Times New Roman" w:hAnsi="Times New Roman" w:cs="Times New Roman"/>
                <w:sz w:val="24"/>
                <w:szCs w:val="24"/>
                <w:lang w:val="vi-VN"/>
              </w:rPr>
            </w:pPr>
            <w:r>
              <w:rPr>
                <w:rFonts w:hint="default" w:ascii="Times New Roman" w:hAnsi="Times New Roman" w:cs="Times New Roman"/>
                <w:sz w:val="24"/>
                <w:szCs w:val="24"/>
              </w:rPr>
              <w:t>So sánh các loại bộ nhớ ROM:</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1. ROM (Read-Only Memory): Là loại bộ nhớ chỉ đọc, nghĩa là dữ liệu được lưu trữ không thay đổi trong quá trình sử dụng.</w:t>
            </w:r>
          </w:p>
          <w:p>
            <w:pPr>
              <w:bidi w:val="0"/>
              <w:rPr>
                <w:rFonts w:hint="default" w:ascii="Times New Roman" w:hAnsi="Times New Roman" w:cs="Times New Roman"/>
                <w:sz w:val="24"/>
                <w:szCs w:val="24"/>
              </w:rPr>
            </w:pPr>
            <w:r>
              <w:rPr>
                <w:rFonts w:hint="default" w:ascii="Times New Roman" w:hAnsi="Times New Roman" w:cs="Times New Roman"/>
                <w:sz w:val="24"/>
                <w:szCs w:val="24"/>
              </w:rPr>
              <w:t>2. PROM (Programmable Read-Only Memory): Có thể được lập trình một lần bằng cách sử dụng thiết bị lập trình, nhưng sau đó không thể thay đổi nữa.</w:t>
            </w:r>
          </w:p>
          <w:p>
            <w:pPr>
              <w:bidi w:val="0"/>
              <w:rPr>
                <w:rFonts w:hint="default" w:ascii="Times New Roman" w:hAnsi="Times New Roman" w:cs="Times New Roman"/>
                <w:sz w:val="24"/>
                <w:szCs w:val="24"/>
              </w:rPr>
            </w:pPr>
            <w:r>
              <w:rPr>
                <w:rFonts w:hint="default" w:ascii="Times New Roman" w:hAnsi="Times New Roman" w:cs="Times New Roman"/>
                <w:sz w:val="24"/>
                <w:szCs w:val="24"/>
              </w:rPr>
              <w:t>3. EPROM (Erasable Programmable Read-Only Memory): Có thể được lập trình và xóa nhiều lần. Để xóa dữ liệu, cần sử dụng ánh sáng UV.</w:t>
            </w:r>
          </w:p>
          <w:p>
            <w:pPr>
              <w:bidi w:val="0"/>
              <w:rPr>
                <w:rFonts w:hint="default" w:ascii="Times New Roman" w:hAnsi="Times New Roman" w:cs="Times New Roman"/>
                <w:sz w:val="24"/>
                <w:szCs w:val="24"/>
              </w:rPr>
            </w:pPr>
            <w:r>
              <w:rPr>
                <w:rFonts w:hint="default" w:ascii="Times New Roman" w:hAnsi="Times New Roman" w:cs="Times New Roman"/>
                <w:sz w:val="24"/>
                <w:szCs w:val="24"/>
              </w:rPr>
              <w:t>4. EEPROM (Electrically Erasable Programmable Read-Only Memory): Tương tự như EPROM, nhưng có thể xóa dữ liệu điện tử mà không cần sử dụng ánh sáng UV.</w:t>
            </w:r>
          </w:p>
          <w:p>
            <w:pPr>
              <w:bidi w:val="0"/>
              <w:rPr>
                <w:rFonts w:hint="default" w:ascii="Times New Roman" w:hAnsi="Times New Roman" w:cs="Times New Roman"/>
                <w:sz w:val="24"/>
                <w:szCs w:val="24"/>
              </w:rPr>
            </w:pPr>
            <w:r>
              <w:rPr>
                <w:rFonts w:hint="default" w:ascii="Times New Roman" w:hAnsi="Times New Roman" w:cs="Times New Roman"/>
                <w:sz w:val="24"/>
                <w:szCs w:val="24"/>
              </w:rPr>
              <w:t>5. Flash Memory: Một loại EEPROM tiên tiến, thường được sử dụng trong các thiết bị lưu trữ di động và thẻ nhớ. Nó có thể xóa và ghi dữ liệu theo các khối nhỏ, giảm tối đa quá trình xóa và ghi toàn bộ.</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6. Mask ROM: Dữ liệu được lưu trữ trong quá trình sản xuất và không thể thay đổi sau đó.</w:t>
            </w:r>
          </w:p>
        </w:tc>
        <w:tc>
          <w:tcPr>
            <w:tcW w:w="4552" w:type="dxa"/>
          </w:tcPr>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So sánh các loại bộ nhớ ROM:</w:t>
            </w:r>
          </w:p>
          <w:p>
            <w:pPr>
              <w:bidi w:val="0"/>
              <w:rPr>
                <w:rFonts w:hint="default" w:ascii="Times New Roman" w:hAnsi="Times New Roman" w:cs="Times New Roman"/>
                <w:sz w:val="24"/>
                <w:szCs w:val="24"/>
              </w:rPr>
            </w:pPr>
            <w:r>
              <w:rPr>
                <w:rFonts w:hint="default" w:ascii="Times New Roman" w:hAnsi="Times New Roman" w:cs="Times New Roman"/>
                <w:sz w:val="24"/>
                <w:szCs w:val="24"/>
              </w:rPr>
              <w:t>ROM (Read-Only Memory) là một loại bộ nhớ không thể ghi dữ liệu vào nó sau khi nó đã được lập trình.</w:t>
            </w:r>
          </w:p>
          <w:p>
            <w:pPr>
              <w:bidi w:val="0"/>
              <w:rPr>
                <w:rFonts w:hint="default" w:ascii="Times New Roman" w:hAnsi="Times New Roman" w:cs="Times New Roman"/>
                <w:sz w:val="24"/>
                <w:szCs w:val="24"/>
              </w:rPr>
            </w:pPr>
            <w:r>
              <w:rPr>
                <w:rFonts w:hint="default" w:ascii="Times New Roman" w:hAnsi="Times New Roman" w:cs="Times New Roman"/>
                <w:sz w:val="24"/>
                <w:szCs w:val="24"/>
              </w:rPr>
              <w:t>Có nhiều loại bộ nhớ ROM như ROM không xóa được (Mask ROM), ROM có thể xóa được (EPROM), ROM chỉ có thể xóa được một lần (OTP ROM) và ROM có thể xóa được điện tử (EEPROM).</w:t>
            </w:r>
          </w:p>
          <w:p>
            <w:pPr>
              <w:bidi w:val="0"/>
              <w:rPr>
                <w:rFonts w:hint="default" w:ascii="Times New Roman" w:hAnsi="Times New Roman" w:cs="Times New Roman"/>
                <w:sz w:val="24"/>
                <w:szCs w:val="24"/>
              </w:rPr>
            </w:pPr>
            <w:r>
              <w:rPr>
                <w:rFonts w:hint="default" w:ascii="Times New Roman" w:hAnsi="Times New Roman" w:cs="Times New Roman"/>
                <w:sz w:val="24"/>
                <w:szCs w:val="24"/>
              </w:rPr>
              <w:t>Mask ROM là ROM được lập trình trong quá trình sản xuất và không thể thay đổi nội dung sau khi được tạo ra.</w:t>
            </w:r>
          </w:p>
          <w:p>
            <w:pPr>
              <w:bidi w:val="0"/>
              <w:rPr>
                <w:rFonts w:hint="default" w:ascii="Times New Roman" w:hAnsi="Times New Roman" w:cs="Times New Roman"/>
                <w:sz w:val="24"/>
                <w:szCs w:val="24"/>
              </w:rPr>
            </w:pPr>
            <w:r>
              <w:rPr>
                <w:rFonts w:hint="default" w:ascii="Times New Roman" w:hAnsi="Times New Roman" w:cs="Times New Roman"/>
                <w:sz w:val="24"/>
                <w:szCs w:val="24"/>
              </w:rPr>
              <w:t>EPROM (Erasable Programmable ROM) có thể xóa và lập trình lại bằng cách sử dụng ánh sáng tử ngoại để xóa dữ liệu trong chip.</w:t>
            </w:r>
          </w:p>
          <w:p>
            <w:pPr>
              <w:bidi w:val="0"/>
              <w:rPr>
                <w:rFonts w:hint="default" w:ascii="Times New Roman" w:hAnsi="Times New Roman" w:cs="Times New Roman"/>
                <w:sz w:val="24"/>
                <w:szCs w:val="24"/>
              </w:rPr>
            </w:pPr>
            <w:r>
              <w:rPr>
                <w:rFonts w:hint="default" w:ascii="Times New Roman" w:hAnsi="Times New Roman" w:cs="Times New Roman"/>
                <w:sz w:val="24"/>
                <w:szCs w:val="24"/>
              </w:rPr>
              <w:t>OTP ROM (One-Time Programmable ROM) chỉ có thể được lập trình một lần và không thể thay đổi nội dung sau khi lập trình.</w:t>
            </w:r>
          </w:p>
          <w:p>
            <w:pPr>
              <w:bidi w:val="0"/>
              <w:rPr>
                <w:rFonts w:hint="default" w:ascii="Times New Roman" w:hAnsi="Times New Roman" w:cs="Times New Roman"/>
                <w:sz w:val="24"/>
                <w:szCs w:val="24"/>
              </w:rPr>
            </w:pPr>
            <w:r>
              <w:rPr>
                <w:rFonts w:hint="default" w:ascii="Times New Roman" w:hAnsi="Times New Roman" w:cs="Times New Roman"/>
                <w:sz w:val="24"/>
                <w:szCs w:val="24"/>
              </w:rPr>
              <w:t>EEPROM (Electrically Erasable Programmable ROM) có thể xóa và lập trình lại điện tử bằng cách sử dụng điện áp.</w:t>
            </w:r>
          </w:p>
          <w:p>
            <w:pPr>
              <w:bidi w:val="0"/>
              <w:rPr>
                <w:rFonts w:hint="default" w:ascii="Times New Roman" w:hAnsi="Times New Roman" w:cs="Times New Roman"/>
                <w:sz w:val="24"/>
                <w:szCs w:val="24"/>
              </w:rPr>
            </w:pPr>
            <w:r>
              <w:rPr>
                <w:rFonts w:hint="default" w:ascii="Times New Roman" w:hAnsi="Times New Roman" w:cs="Times New Roman"/>
                <w:sz w:val="24"/>
                <w:szCs w:val="24"/>
              </w:rPr>
              <w:t>Kiến trúc máy tính(Computer architecture): nghiên cứu những thuộc tính của một hệ thống mà người lập trình có thể nhìn thấy được, những thuộc tính quyết định trực tiếp</w:t>
            </w:r>
          </w:p>
          <w:p>
            <w:pPr>
              <w:bidi w:val="0"/>
              <w:rPr>
                <w:rFonts w:hint="default" w:ascii="Times New Roman" w:hAnsi="Times New Roman" w:cs="Times New Roman"/>
                <w:sz w:val="24"/>
                <w:szCs w:val="24"/>
              </w:rPr>
            </w:pPr>
            <w:r>
              <w:rPr>
                <w:rFonts w:hint="default" w:ascii="Times New Roman" w:hAnsi="Times New Roman" w:cs="Times New Roman"/>
                <w:sz w:val="24"/>
                <w:szCs w:val="24"/>
              </w:rPr>
              <w:t>đến việc thực thi một chương trình tính toán, xử lý dữ liệu.</w:t>
            </w:r>
          </w:p>
          <w:p>
            <w:pPr>
              <w:bidi w:val="0"/>
              <w:rPr>
                <w:rFonts w:hint="default" w:ascii="Times New Roman" w:hAnsi="Times New Roman" w:cs="Times New Roman"/>
                <w:sz w:val="24"/>
                <w:szCs w:val="24"/>
              </w:rPr>
            </w:pPr>
            <w:r>
              <w:rPr>
                <w:rFonts w:hint="default" w:ascii="Times New Roman" w:hAnsi="Times New Roman" w:cs="Times New Roman"/>
                <w:sz w:val="24"/>
                <w:szCs w:val="24"/>
              </w:rPr>
              <w:t>• Cấu trúc máy tính(Computer organization): nghiên cứu về các thành phần chức năng và sự kết nối giữa chúng</w:t>
            </w:r>
          </w:p>
          <w:p>
            <w:pPr>
              <w:bidi w:val="0"/>
              <w:rPr>
                <w:rFonts w:hint="default" w:ascii="Times New Roman" w:hAnsi="Times New Roman" w:cs="Times New Roman"/>
                <w:sz w:val="24"/>
                <w:szCs w:val="24"/>
              </w:rPr>
            </w:pPr>
            <w:r>
              <w:rPr>
                <w:rFonts w:hint="default" w:ascii="Times New Roman" w:hAnsi="Times New Roman" w:cs="Times New Roman"/>
                <w:sz w:val="24"/>
                <w:szCs w:val="24"/>
              </w:rPr>
              <w:t>để tạo nên một máy tính, nhằm thực hiện những chức năng và tính năng kỹ thuật của kiến trúc.</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Các khối chức năng cơ bản của máy tính </w:t>
            </w:r>
          </w:p>
          <w:p>
            <w:pPr>
              <w:bidi w:val="0"/>
              <w:rPr>
                <w:rFonts w:hint="default" w:ascii="Times New Roman" w:hAnsi="Times New Roman" w:cs="Times New Roman"/>
                <w:sz w:val="24"/>
                <w:szCs w:val="24"/>
              </w:rPr>
            </w:pPr>
            <w:r>
              <w:rPr>
                <w:rFonts w:hint="default" w:ascii="Times New Roman" w:hAnsi="Times New Roman" w:cs="Times New Roman"/>
                <w:sz w:val="24"/>
                <w:szCs w:val="24"/>
              </w:rPr>
              <w:t>• Đơn vị xử lý trung tâm (CPU): Khối điều khiển và xử lý dữ liệu</w:t>
            </w:r>
          </w:p>
          <w:p>
            <w:pPr>
              <w:bidi w:val="0"/>
              <w:rPr>
                <w:rFonts w:hint="default" w:ascii="Times New Roman" w:hAnsi="Times New Roman" w:cs="Times New Roman"/>
                <w:sz w:val="24"/>
                <w:szCs w:val="24"/>
              </w:rPr>
            </w:pPr>
            <w:r>
              <w:rPr>
                <w:rFonts w:hint="default" w:ascii="Times New Roman" w:hAnsi="Times New Roman" w:cs="Times New Roman"/>
                <w:sz w:val="24"/>
                <w:szCs w:val="24"/>
              </w:rPr>
              <w:t>• Bộ nhớ (Memory): Khối lưu trữ dữ liệu</w:t>
            </w:r>
          </w:p>
          <w:p>
            <w:pPr>
              <w:bidi w:val="0"/>
              <w:rPr>
                <w:rFonts w:hint="default" w:ascii="Times New Roman" w:hAnsi="Times New Roman" w:cs="Times New Roman"/>
                <w:sz w:val="24"/>
                <w:szCs w:val="24"/>
              </w:rPr>
            </w:pPr>
            <w:r>
              <w:rPr>
                <w:rFonts w:hint="default" w:ascii="Times New Roman" w:hAnsi="Times New Roman" w:cs="Times New Roman"/>
                <w:sz w:val="24"/>
                <w:szCs w:val="24"/>
              </w:rPr>
              <w:t>• Thiết bị nhập xuất (I/O): Khối chức năng cung cấp dữ liệu cho máy tính xử lý, hoặc phản ánh dữ liệu đã được xử lý do máy tính cung cấp</w:t>
            </w:r>
          </w:p>
          <w:p>
            <w:pPr>
              <w:bidi w:val="0"/>
              <w:rPr>
                <w:rFonts w:hint="default" w:ascii="Times New Roman" w:hAnsi="Times New Roman" w:cs="Times New Roman"/>
                <w:sz w:val="24"/>
                <w:szCs w:val="24"/>
              </w:rPr>
            </w:pPr>
            <w:r>
              <w:rPr>
                <w:rFonts w:hint="default" w:ascii="Times New Roman" w:hAnsi="Times New Roman" w:cs="Times New Roman"/>
                <w:sz w:val="24"/>
                <w:szCs w:val="24"/>
              </w:rPr>
              <w:t>• Kênh liên kết hệ thống (Bus): Các kênh truyền dẫn cung cấp sự liên lạc và trao đổi dữ liệu giữa các khối trên</w:t>
            </w:r>
          </w:p>
          <w:p>
            <w:pPr>
              <w:bidi w:val="0"/>
              <w:rPr>
                <w:rFonts w:hint="default" w:ascii="Times New Roman" w:hAnsi="Times New Roman" w:cs="Times New Roman"/>
                <w:sz w:val="24"/>
                <w:szCs w:val="24"/>
                <w:lang w:val="vi-VN"/>
              </w:rPr>
            </w:pPr>
            <w:r>
              <w:rPr>
                <w:rFonts w:hint="default" w:ascii="Times New Roman" w:hAnsi="Times New Roman" w:cs="Times New Roman"/>
                <w:sz w:val="24"/>
                <w:szCs w:val="24"/>
                <w:lang w:val="vi-VN"/>
              </w:rPr>
              <w:t>=&gt;-</w:t>
            </w:r>
            <w:r>
              <w:rPr>
                <w:rFonts w:hint="default" w:ascii="Times New Roman" w:hAnsi="Times New Roman" w:cs="Times New Roman"/>
                <w:sz w:val="24"/>
                <w:szCs w:val="24"/>
              </w:rPr>
              <w:t>RAM cho phép ghi và đọc dữ liệu tạm thời, trong khi ROM chỉ cho phép đọc dữ liệu. RAM là bộ nhớ dùng để lưu trữ tạm thời dữ liệu và chương trình đang hoạt động trong thời gian thực, trong khi ROM là bộ nhớ dùng để lưu trữ dữ liệu cố định. RAM có thể chỉnh sửa dữ liệu trong khi ROM không cho phép chỉnh sửa.</w:t>
            </w:r>
          </w:p>
        </w:tc>
      </w:tr>
    </w:tbl>
    <w:p>
      <w:pPr>
        <w:bidi w:val="0"/>
        <w:sectPr>
          <w:pgSz w:w="11906" w:h="16838"/>
          <w:pgMar w:top="720" w:right="1368" w:bottom="720" w:left="1368" w:header="720" w:footer="720" w:gutter="0"/>
          <w:pgNumType w:fmt="decimal"/>
          <w:cols w:space="0" w:num="1"/>
          <w:rtlGutter w:val="0"/>
          <w:docGrid w:linePitch="360" w:charSpace="0"/>
        </w:sectPr>
      </w:pPr>
    </w:p>
    <w:p>
      <w:pPr>
        <w:bidi w:val="0"/>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3"/>
        <w:gridCol w:w="4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trPr>
        <w:tc>
          <w:tcPr>
            <w:tcW w:w="4693" w:type="dxa"/>
          </w:tcPr>
          <w:p>
            <w:pPr>
              <w:bidi w:val="0"/>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vi-VN"/>
              </w:rPr>
              <w:t>NHẬP XUẤT THẬP LỤC PHÂN (HEXA)</w:t>
            </w:r>
          </w:p>
        </w:tc>
        <w:tc>
          <w:tcPr>
            <w:tcW w:w="4693" w:type="dxa"/>
            <w:vAlign w:val="top"/>
          </w:tcPr>
          <w:p>
            <w:pPr>
              <w:bidi w:val="0"/>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vi-VN"/>
              </w:rPr>
              <w:t>NHẬP XUẤT NHỊ PHÂN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3" w:type="dxa"/>
            <w:vAlign w:val="top"/>
          </w:tcPr>
          <w:p>
            <w:pPr>
              <w:bidi w:val="0"/>
              <w:rPr>
                <w:rFonts w:hint="default" w:ascii="Courier New" w:hAnsi="Courier New" w:cs="Courier New"/>
                <w:sz w:val="22"/>
                <w:szCs w:val="22"/>
              </w:rPr>
            </w:pPr>
            <w:r>
              <w:rPr>
                <w:rFonts w:hint="default" w:ascii="Courier New" w:hAnsi="Courier New" w:cs="Courier New"/>
                <w:sz w:val="22"/>
                <w:szCs w:val="22"/>
              </w:rPr>
              <w:t>.MODEL SMALL</w:t>
            </w:r>
          </w:p>
          <w:p>
            <w:pPr>
              <w:bidi w:val="0"/>
              <w:rPr>
                <w:rFonts w:hint="default" w:ascii="Courier New" w:hAnsi="Courier New" w:cs="Courier New"/>
                <w:sz w:val="22"/>
                <w:szCs w:val="22"/>
              </w:rPr>
            </w:pPr>
            <w:r>
              <w:rPr>
                <w:rFonts w:hint="default" w:ascii="Courier New" w:hAnsi="Courier New" w:cs="Courier New"/>
                <w:sz w:val="22"/>
                <w:szCs w:val="22"/>
              </w:rPr>
              <w:t xml:space="preserve">.DATA </w:t>
            </w:r>
          </w:p>
          <w:p>
            <w:pPr>
              <w:bidi w:val="0"/>
              <w:rPr>
                <w:rFonts w:hint="default" w:ascii="Courier New" w:hAnsi="Courier New" w:cs="Courier New"/>
                <w:sz w:val="22"/>
                <w:szCs w:val="22"/>
              </w:rPr>
            </w:pPr>
            <w:r>
              <w:rPr>
                <w:rFonts w:hint="default" w:ascii="Courier New" w:hAnsi="Courier New" w:cs="Courier New"/>
                <w:sz w:val="22"/>
                <w:szCs w:val="22"/>
              </w:rPr>
              <w:t xml:space="preserve">    MSG1  DB 13,10,'Nhap mot so:$'</w:t>
            </w:r>
          </w:p>
          <w:p>
            <w:pPr>
              <w:bidi w:val="0"/>
              <w:rPr>
                <w:rFonts w:hint="default" w:ascii="Courier New" w:hAnsi="Courier New" w:cs="Courier New"/>
                <w:sz w:val="22"/>
                <w:szCs w:val="22"/>
              </w:rPr>
            </w:pPr>
            <w:r>
              <w:rPr>
                <w:rFonts w:hint="default" w:ascii="Courier New" w:hAnsi="Courier New" w:cs="Courier New"/>
                <w:sz w:val="22"/>
                <w:szCs w:val="22"/>
              </w:rPr>
              <w:t xml:space="preserve">    TB DB 13,10,'So hexa vua nhap:$'</w:t>
            </w:r>
          </w:p>
          <w:p>
            <w:pPr>
              <w:bidi w:val="0"/>
              <w:rPr>
                <w:rFonts w:hint="default" w:ascii="Courier New" w:hAnsi="Courier New" w:cs="Courier New"/>
                <w:sz w:val="22"/>
                <w:szCs w:val="22"/>
              </w:rPr>
            </w:pPr>
            <w:r>
              <w:rPr>
                <w:rFonts w:hint="default" w:ascii="Courier New" w:hAnsi="Courier New" w:cs="Courier New"/>
                <w:sz w:val="22"/>
                <w:szCs w:val="22"/>
              </w:rPr>
              <w:t>.STACK 100h</w:t>
            </w:r>
          </w:p>
          <w:p>
            <w:pPr>
              <w:bidi w:val="0"/>
              <w:rPr>
                <w:rFonts w:hint="default" w:ascii="Courier New" w:hAnsi="Courier New" w:cs="Courier New"/>
                <w:sz w:val="22"/>
                <w:szCs w:val="22"/>
              </w:rPr>
            </w:pPr>
            <w:r>
              <w:rPr>
                <w:rFonts w:hint="default" w:ascii="Courier New" w:hAnsi="Courier New" w:cs="Courier New"/>
                <w:sz w:val="22"/>
                <w:szCs w:val="22"/>
              </w:rPr>
              <w:t>.CODE</w:t>
            </w:r>
          </w:p>
          <w:p>
            <w:pPr>
              <w:bidi w:val="0"/>
              <w:rPr>
                <w:rFonts w:hint="default" w:ascii="Courier New" w:hAnsi="Courier New" w:cs="Courier New"/>
                <w:sz w:val="22"/>
                <w:szCs w:val="22"/>
              </w:rPr>
            </w:pPr>
            <w:r>
              <w:rPr>
                <w:rFonts w:hint="default" w:ascii="Courier New" w:hAnsi="Courier New" w:cs="Courier New"/>
                <w:sz w:val="22"/>
                <w:szCs w:val="22"/>
              </w:rPr>
              <w:t>;Nhap so thap luc phan chu vao BX</w:t>
            </w:r>
          </w:p>
          <w:p>
            <w:pPr>
              <w:bidi w:val="0"/>
              <w:rPr>
                <w:rFonts w:hint="default" w:ascii="Courier New" w:hAnsi="Courier New" w:cs="Courier New"/>
                <w:sz w:val="22"/>
                <w:szCs w:val="22"/>
              </w:rPr>
            </w:pPr>
            <w:r>
              <w:rPr>
                <w:rFonts w:hint="default" w:ascii="Courier New" w:hAnsi="Courier New" w:cs="Courier New"/>
                <w:sz w:val="22"/>
                <w:szCs w:val="22"/>
              </w:rPr>
              <w:t xml:space="preserve">    XOR BX,BX</w:t>
            </w:r>
          </w:p>
          <w:p>
            <w:pPr>
              <w:bidi w:val="0"/>
              <w:rPr>
                <w:rFonts w:hint="default" w:ascii="Courier New" w:hAnsi="Courier New" w:cs="Courier New"/>
                <w:sz w:val="22"/>
                <w:szCs w:val="22"/>
              </w:rPr>
            </w:pPr>
            <w:r>
              <w:rPr>
                <w:rFonts w:hint="default" w:ascii="Courier New" w:hAnsi="Courier New" w:cs="Courier New"/>
                <w:sz w:val="22"/>
                <w:szCs w:val="22"/>
              </w:rPr>
              <w:t xml:space="preserve">    MOV CL,4 ;DICH 4 BIT    </w:t>
            </w:r>
          </w:p>
          <w:p>
            <w:pPr>
              <w:bidi w:val="0"/>
              <w:rPr>
                <w:rFonts w:hint="default" w:ascii="Courier New" w:hAnsi="Courier New" w:cs="Courier New"/>
                <w:sz w:val="22"/>
                <w:szCs w:val="22"/>
              </w:rPr>
            </w:pPr>
            <w:r>
              <w:rPr>
                <w:rFonts w:hint="default" w:ascii="Courier New" w:hAnsi="Courier New" w:cs="Courier New"/>
                <w:sz w:val="22"/>
                <w:szCs w:val="22"/>
              </w:rPr>
              <w:t xml:space="preserve">    ;MOV DX,OFFSET MSG1</w:t>
            </w:r>
          </w:p>
          <w:p>
            <w:pPr>
              <w:bidi w:val="0"/>
              <w:rPr>
                <w:rFonts w:hint="default" w:ascii="Courier New" w:hAnsi="Courier New" w:cs="Courier New"/>
                <w:sz w:val="22"/>
                <w:szCs w:val="22"/>
              </w:rPr>
            </w:pPr>
            <w:r>
              <w:rPr>
                <w:rFonts w:hint="default" w:ascii="Courier New" w:hAnsi="Courier New" w:cs="Courier New"/>
                <w:sz w:val="22"/>
                <w:szCs w:val="22"/>
              </w:rPr>
              <w:t xml:space="preserve">    ;MOV AH,9</w:t>
            </w:r>
          </w:p>
          <w:p>
            <w:pPr>
              <w:bidi w:val="0"/>
              <w:rPr>
                <w:rFonts w:hint="default" w:ascii="Courier New" w:hAnsi="Courier New" w:cs="Courier New"/>
                <w:sz w:val="22"/>
                <w:szCs w:val="22"/>
              </w:rPr>
            </w:pPr>
            <w:r>
              <w:rPr>
                <w:rFonts w:hint="default" w:ascii="Courier New" w:hAnsi="Courier New" w:cs="Courier New"/>
                <w:sz w:val="22"/>
                <w:szCs w:val="22"/>
              </w:rPr>
              <w:t xml:space="preserve">    ;INT 21H</w:t>
            </w:r>
          </w:p>
          <w:p>
            <w:pPr>
              <w:bidi w:val="0"/>
              <w:rPr>
                <w:rFonts w:hint="default" w:ascii="Courier New" w:hAnsi="Courier New" w:cs="Courier New"/>
                <w:sz w:val="22"/>
                <w:szCs w:val="22"/>
              </w:rPr>
            </w:pPr>
            <w:r>
              <w:rPr>
                <w:rFonts w:hint="default" w:ascii="Courier New" w:hAnsi="Courier New" w:cs="Courier New"/>
                <w:sz w:val="22"/>
                <w:szCs w:val="22"/>
              </w:rPr>
              <w:t xml:space="preserve">    MOV AH,9</w:t>
            </w:r>
          </w:p>
          <w:p>
            <w:pPr>
              <w:bidi w:val="0"/>
              <w:rPr>
                <w:rFonts w:hint="default" w:ascii="Courier New" w:hAnsi="Courier New" w:cs="Courier New"/>
                <w:sz w:val="22"/>
                <w:szCs w:val="22"/>
              </w:rPr>
            </w:pPr>
            <w:r>
              <w:rPr>
                <w:rFonts w:hint="default" w:ascii="Courier New" w:hAnsi="Courier New" w:cs="Courier New"/>
                <w:sz w:val="22"/>
                <w:szCs w:val="22"/>
              </w:rPr>
              <w:t xml:space="preserve">    MOV AH,1</w:t>
            </w:r>
          </w:p>
          <w:p>
            <w:pPr>
              <w:bidi w:val="0"/>
              <w:rPr>
                <w:rFonts w:hint="default" w:ascii="Courier New" w:hAnsi="Courier New" w:cs="Courier New"/>
                <w:sz w:val="22"/>
                <w:szCs w:val="22"/>
              </w:rPr>
            </w:pPr>
            <w:r>
              <w:rPr>
                <w:rFonts w:hint="default" w:ascii="Courier New" w:hAnsi="Courier New" w:cs="Courier New"/>
                <w:sz w:val="22"/>
                <w:szCs w:val="22"/>
              </w:rPr>
              <w:t>N2:</w:t>
            </w:r>
          </w:p>
          <w:p>
            <w:pPr>
              <w:bidi w:val="0"/>
              <w:rPr>
                <w:rFonts w:hint="default" w:ascii="Courier New" w:hAnsi="Courier New" w:cs="Courier New"/>
                <w:sz w:val="22"/>
                <w:szCs w:val="22"/>
              </w:rPr>
            </w:pPr>
            <w:r>
              <w:rPr>
                <w:rFonts w:hint="default" w:ascii="Courier New" w:hAnsi="Courier New" w:cs="Courier New"/>
                <w:sz w:val="22"/>
                <w:szCs w:val="22"/>
              </w:rPr>
              <w:t xml:space="preserve">    INT 21h</w:t>
            </w:r>
          </w:p>
          <w:p>
            <w:pPr>
              <w:bidi w:val="0"/>
              <w:rPr>
                <w:rFonts w:hint="default" w:ascii="Courier New" w:hAnsi="Courier New" w:cs="Courier New"/>
                <w:sz w:val="22"/>
                <w:szCs w:val="22"/>
              </w:rPr>
            </w:pPr>
            <w:r>
              <w:rPr>
                <w:rFonts w:hint="default" w:ascii="Courier New" w:hAnsi="Courier New" w:cs="Courier New"/>
                <w:sz w:val="22"/>
                <w:szCs w:val="22"/>
              </w:rPr>
              <w:t xml:space="preserve">    CMP AL,13</w:t>
            </w:r>
          </w:p>
          <w:p>
            <w:pPr>
              <w:bidi w:val="0"/>
              <w:rPr>
                <w:rFonts w:hint="default" w:ascii="Courier New" w:hAnsi="Courier New" w:cs="Courier New"/>
                <w:sz w:val="22"/>
                <w:szCs w:val="22"/>
              </w:rPr>
            </w:pPr>
            <w:r>
              <w:rPr>
                <w:rFonts w:hint="default" w:ascii="Courier New" w:hAnsi="Courier New" w:cs="Courier New"/>
                <w:sz w:val="22"/>
                <w:szCs w:val="22"/>
              </w:rPr>
              <w:t xml:space="preserve">    JE N8 </w:t>
            </w:r>
          </w:p>
          <w:p>
            <w:pPr>
              <w:bidi w:val="0"/>
              <w:rPr>
                <w:rFonts w:hint="default" w:ascii="Courier New" w:hAnsi="Courier New" w:cs="Courier New"/>
                <w:sz w:val="22"/>
                <w:szCs w:val="22"/>
              </w:rPr>
            </w:pPr>
            <w:r>
              <w:rPr>
                <w:rFonts w:hint="default" w:ascii="Courier New" w:hAnsi="Courier New" w:cs="Courier New"/>
                <w:sz w:val="22"/>
                <w:szCs w:val="22"/>
              </w:rPr>
              <w:t xml:space="preserve">    CMP AL, 39h ;Ky tu la chu so</w:t>
            </w:r>
          </w:p>
          <w:p>
            <w:pPr>
              <w:bidi w:val="0"/>
              <w:rPr>
                <w:rFonts w:hint="default" w:ascii="Courier New" w:hAnsi="Courier New" w:cs="Courier New"/>
                <w:sz w:val="22"/>
                <w:szCs w:val="22"/>
              </w:rPr>
            </w:pPr>
            <w:r>
              <w:rPr>
                <w:rFonts w:hint="default" w:ascii="Courier New" w:hAnsi="Courier New" w:cs="Courier New"/>
                <w:sz w:val="22"/>
                <w:szCs w:val="22"/>
              </w:rPr>
              <w:t xml:space="preserve">    JG Letter</w:t>
            </w:r>
          </w:p>
          <w:p>
            <w:pPr>
              <w:bidi w:val="0"/>
              <w:rPr>
                <w:rFonts w:hint="default" w:ascii="Courier New" w:hAnsi="Courier New" w:cs="Courier New"/>
                <w:sz w:val="22"/>
                <w:szCs w:val="22"/>
              </w:rPr>
            </w:pPr>
            <w:r>
              <w:rPr>
                <w:rFonts w:hint="default" w:ascii="Courier New" w:hAnsi="Courier New" w:cs="Courier New"/>
                <w:sz w:val="22"/>
                <w:szCs w:val="22"/>
              </w:rPr>
              <w:t xml:space="preserve">    AND AL,0Fh ;Doi thanh tri</w:t>
            </w:r>
          </w:p>
          <w:p>
            <w:pPr>
              <w:bidi w:val="0"/>
              <w:rPr>
                <w:rFonts w:hint="default" w:ascii="Courier New" w:hAnsi="Courier New" w:cs="Courier New"/>
                <w:sz w:val="22"/>
                <w:szCs w:val="22"/>
              </w:rPr>
            </w:pPr>
            <w:r>
              <w:rPr>
                <w:rFonts w:hint="default" w:ascii="Courier New" w:hAnsi="Courier New" w:cs="Courier New"/>
                <w:sz w:val="22"/>
                <w:szCs w:val="22"/>
              </w:rPr>
              <w:t xml:space="preserve">    JMP Shift  ;dua vao BX</w:t>
            </w:r>
          </w:p>
          <w:p>
            <w:pPr>
              <w:bidi w:val="0"/>
              <w:rPr>
                <w:rFonts w:hint="default" w:ascii="Courier New" w:hAnsi="Courier New" w:cs="Courier New"/>
                <w:sz w:val="22"/>
                <w:szCs w:val="22"/>
              </w:rPr>
            </w:pPr>
            <w:r>
              <w:rPr>
                <w:rFonts w:hint="default" w:ascii="Courier New" w:hAnsi="Courier New" w:cs="Courier New"/>
                <w:sz w:val="22"/>
                <w:szCs w:val="22"/>
              </w:rPr>
              <w:t>Letter:</w:t>
            </w:r>
          </w:p>
          <w:p>
            <w:pPr>
              <w:bidi w:val="0"/>
              <w:rPr>
                <w:rFonts w:hint="default" w:ascii="Courier New" w:hAnsi="Courier New" w:cs="Courier New"/>
                <w:sz w:val="22"/>
                <w:szCs w:val="22"/>
              </w:rPr>
            </w:pPr>
            <w:r>
              <w:rPr>
                <w:rFonts w:hint="default" w:ascii="Courier New" w:hAnsi="Courier New" w:cs="Courier New"/>
                <w:sz w:val="22"/>
                <w:szCs w:val="22"/>
              </w:rPr>
              <w:t xml:space="preserve">    SUB AL,37h ;Doi chu ra tri </w:t>
            </w:r>
          </w:p>
          <w:p>
            <w:pPr>
              <w:bidi w:val="0"/>
              <w:rPr>
                <w:rFonts w:hint="default" w:ascii="Courier New" w:hAnsi="Courier New" w:cs="Courier New"/>
                <w:sz w:val="22"/>
                <w:szCs w:val="22"/>
              </w:rPr>
            </w:pPr>
            <w:r>
              <w:rPr>
                <w:rFonts w:hint="default" w:ascii="Courier New" w:hAnsi="Courier New" w:cs="Courier New"/>
                <w:sz w:val="22"/>
                <w:szCs w:val="22"/>
              </w:rPr>
              <w:t>Shift:</w:t>
            </w:r>
          </w:p>
          <w:p>
            <w:pPr>
              <w:bidi w:val="0"/>
              <w:rPr>
                <w:rFonts w:hint="default" w:ascii="Courier New" w:hAnsi="Courier New" w:cs="Courier New"/>
                <w:sz w:val="22"/>
                <w:szCs w:val="22"/>
              </w:rPr>
            </w:pPr>
            <w:r>
              <w:rPr>
                <w:rFonts w:hint="default" w:ascii="Courier New" w:hAnsi="Courier New" w:cs="Courier New"/>
                <w:sz w:val="22"/>
                <w:szCs w:val="22"/>
              </w:rPr>
              <w:t xml:space="preserve">    SHL BX,CL</w:t>
            </w:r>
          </w:p>
          <w:p>
            <w:pPr>
              <w:bidi w:val="0"/>
              <w:rPr>
                <w:rFonts w:hint="default" w:ascii="Courier New" w:hAnsi="Courier New" w:cs="Courier New"/>
                <w:sz w:val="22"/>
                <w:szCs w:val="22"/>
              </w:rPr>
            </w:pPr>
            <w:r>
              <w:rPr>
                <w:rFonts w:hint="default" w:ascii="Courier New" w:hAnsi="Courier New" w:cs="Courier New"/>
                <w:sz w:val="22"/>
                <w:szCs w:val="22"/>
              </w:rPr>
              <w:t xml:space="preserve">    OR BL,AL </w:t>
            </w:r>
          </w:p>
          <w:p>
            <w:pPr>
              <w:bidi w:val="0"/>
              <w:rPr>
                <w:rFonts w:hint="default" w:ascii="Courier New" w:hAnsi="Courier New" w:cs="Courier New"/>
                <w:sz w:val="22"/>
                <w:szCs w:val="22"/>
              </w:rPr>
            </w:pPr>
            <w:r>
              <w:rPr>
                <w:rFonts w:hint="default" w:ascii="Courier New" w:hAnsi="Courier New" w:cs="Courier New"/>
                <w:sz w:val="22"/>
                <w:szCs w:val="22"/>
              </w:rPr>
              <w:t xml:space="preserve">    JMP N2</w:t>
            </w:r>
          </w:p>
          <w:p>
            <w:pPr>
              <w:bidi w:val="0"/>
              <w:rPr>
                <w:rFonts w:hint="default" w:ascii="Courier New" w:hAnsi="Courier New" w:cs="Courier New"/>
                <w:sz w:val="22"/>
                <w:szCs w:val="22"/>
              </w:rPr>
            </w:pPr>
            <w:r>
              <w:rPr>
                <w:rFonts w:hint="default" w:ascii="Courier New" w:hAnsi="Courier New" w:cs="Courier New"/>
                <w:sz w:val="22"/>
                <w:szCs w:val="22"/>
              </w:rPr>
              <w:t>N8:</w:t>
            </w:r>
          </w:p>
          <w:p>
            <w:pPr>
              <w:bidi w:val="0"/>
              <w:rPr>
                <w:rFonts w:hint="default" w:ascii="Courier New" w:hAnsi="Courier New" w:cs="Courier New"/>
                <w:sz w:val="22"/>
                <w:szCs w:val="22"/>
              </w:rPr>
            </w:pPr>
            <w:r>
              <w:rPr>
                <w:rFonts w:hint="default" w:ascii="Courier New" w:hAnsi="Courier New" w:cs="Courier New"/>
                <w:sz w:val="22"/>
                <w:szCs w:val="22"/>
              </w:rPr>
              <w:t>;Xuat so thap luc phan trong BX</w:t>
            </w:r>
          </w:p>
          <w:p>
            <w:pPr>
              <w:bidi w:val="0"/>
              <w:rPr>
                <w:rFonts w:hint="default" w:ascii="Courier New" w:hAnsi="Courier New" w:cs="Courier New"/>
                <w:sz w:val="22"/>
                <w:szCs w:val="22"/>
              </w:rPr>
            </w:pPr>
            <w:r>
              <w:rPr>
                <w:rFonts w:hint="default" w:ascii="Courier New" w:hAnsi="Courier New" w:cs="Courier New"/>
                <w:sz w:val="22"/>
                <w:szCs w:val="22"/>
              </w:rPr>
              <w:t xml:space="preserve">    MOV AX,@DATA</w:t>
            </w:r>
          </w:p>
          <w:p>
            <w:pPr>
              <w:bidi w:val="0"/>
              <w:rPr>
                <w:rFonts w:hint="default" w:ascii="Courier New" w:hAnsi="Courier New" w:cs="Courier New"/>
                <w:sz w:val="22"/>
                <w:szCs w:val="22"/>
              </w:rPr>
            </w:pPr>
            <w:r>
              <w:rPr>
                <w:rFonts w:hint="default" w:ascii="Courier New" w:hAnsi="Courier New" w:cs="Courier New"/>
                <w:sz w:val="22"/>
                <w:szCs w:val="22"/>
              </w:rPr>
              <w:t xml:space="preserve">    MOV DS,AX</w:t>
            </w:r>
          </w:p>
          <w:p>
            <w:pPr>
              <w:bidi w:val="0"/>
              <w:rPr>
                <w:rFonts w:hint="default" w:ascii="Courier New" w:hAnsi="Courier New" w:cs="Courier New"/>
                <w:sz w:val="22"/>
                <w:szCs w:val="22"/>
              </w:rPr>
            </w:pPr>
            <w:r>
              <w:rPr>
                <w:rFonts w:hint="default" w:ascii="Courier New" w:hAnsi="Courier New" w:cs="Courier New"/>
                <w:sz w:val="22"/>
                <w:szCs w:val="22"/>
              </w:rPr>
              <w:t xml:space="preserve">    LEA DX,TB</w:t>
            </w:r>
          </w:p>
          <w:p>
            <w:pPr>
              <w:bidi w:val="0"/>
              <w:rPr>
                <w:rFonts w:hint="default" w:ascii="Courier New" w:hAnsi="Courier New" w:cs="Courier New"/>
                <w:sz w:val="22"/>
                <w:szCs w:val="22"/>
              </w:rPr>
            </w:pPr>
            <w:r>
              <w:rPr>
                <w:rFonts w:hint="default" w:ascii="Courier New" w:hAnsi="Courier New" w:cs="Courier New"/>
                <w:sz w:val="22"/>
                <w:szCs w:val="22"/>
              </w:rPr>
              <w:t xml:space="preserve">    MOV AH,9</w:t>
            </w:r>
          </w:p>
          <w:p>
            <w:pPr>
              <w:bidi w:val="0"/>
              <w:rPr>
                <w:rFonts w:hint="default" w:ascii="Courier New" w:hAnsi="Courier New" w:cs="Courier New"/>
                <w:sz w:val="22"/>
                <w:szCs w:val="22"/>
              </w:rPr>
            </w:pPr>
            <w:r>
              <w:rPr>
                <w:rFonts w:hint="default" w:ascii="Courier New" w:hAnsi="Courier New" w:cs="Courier New"/>
                <w:sz w:val="22"/>
                <w:szCs w:val="22"/>
              </w:rPr>
              <w:t xml:space="preserve">    INT 21h</w:t>
            </w:r>
          </w:p>
          <w:p>
            <w:pPr>
              <w:bidi w:val="0"/>
              <w:rPr>
                <w:rFonts w:hint="default" w:ascii="Courier New" w:hAnsi="Courier New" w:cs="Courier New"/>
                <w:sz w:val="22"/>
                <w:szCs w:val="22"/>
              </w:rPr>
            </w:pPr>
            <w:r>
              <w:rPr>
                <w:rFonts w:hint="default" w:ascii="Courier New" w:hAnsi="Courier New" w:cs="Courier New"/>
                <w:sz w:val="22"/>
                <w:szCs w:val="22"/>
              </w:rPr>
              <w:t xml:space="preserve">    MOV CX,4</w:t>
            </w:r>
          </w:p>
          <w:p>
            <w:pPr>
              <w:bidi w:val="0"/>
              <w:rPr>
                <w:rFonts w:hint="default" w:ascii="Courier New" w:hAnsi="Courier New" w:cs="Courier New"/>
                <w:sz w:val="22"/>
                <w:szCs w:val="22"/>
              </w:rPr>
            </w:pPr>
            <w:r>
              <w:rPr>
                <w:rFonts w:hint="default" w:ascii="Courier New" w:hAnsi="Courier New" w:cs="Courier New"/>
                <w:sz w:val="22"/>
                <w:szCs w:val="22"/>
              </w:rPr>
              <w:t>PrintHex:</w:t>
            </w:r>
          </w:p>
          <w:p>
            <w:pPr>
              <w:bidi w:val="0"/>
              <w:rPr>
                <w:rFonts w:hint="default" w:ascii="Courier New" w:hAnsi="Courier New" w:cs="Courier New"/>
                <w:sz w:val="22"/>
                <w:szCs w:val="22"/>
              </w:rPr>
            </w:pPr>
            <w:r>
              <w:rPr>
                <w:rFonts w:hint="default" w:ascii="Courier New" w:hAnsi="Courier New" w:cs="Courier New"/>
                <w:sz w:val="22"/>
                <w:szCs w:val="22"/>
              </w:rPr>
              <w:t xml:space="preserve">    MOV DL,BH</w:t>
            </w:r>
          </w:p>
          <w:p>
            <w:pPr>
              <w:bidi w:val="0"/>
              <w:rPr>
                <w:rFonts w:hint="default" w:ascii="Courier New" w:hAnsi="Courier New" w:cs="Courier New"/>
                <w:sz w:val="22"/>
                <w:szCs w:val="22"/>
              </w:rPr>
            </w:pPr>
            <w:r>
              <w:rPr>
                <w:rFonts w:hint="default" w:ascii="Courier New" w:hAnsi="Courier New" w:cs="Courier New"/>
                <w:sz w:val="22"/>
                <w:szCs w:val="22"/>
              </w:rPr>
              <w:t xml:space="preserve">    SHR DL,4</w:t>
            </w:r>
          </w:p>
          <w:p>
            <w:pPr>
              <w:bidi w:val="0"/>
              <w:rPr>
                <w:rFonts w:hint="default" w:ascii="Courier New" w:hAnsi="Courier New" w:cs="Courier New"/>
                <w:sz w:val="22"/>
                <w:szCs w:val="22"/>
              </w:rPr>
            </w:pPr>
            <w:r>
              <w:rPr>
                <w:rFonts w:hint="default" w:ascii="Courier New" w:hAnsi="Courier New" w:cs="Courier New"/>
                <w:sz w:val="22"/>
                <w:szCs w:val="22"/>
              </w:rPr>
              <w:t xml:space="preserve">    CMP DL,9</w:t>
            </w:r>
          </w:p>
          <w:p>
            <w:pPr>
              <w:bidi w:val="0"/>
              <w:rPr>
                <w:rFonts w:hint="default" w:ascii="Courier New" w:hAnsi="Courier New" w:cs="Courier New"/>
                <w:sz w:val="22"/>
                <w:szCs w:val="22"/>
              </w:rPr>
            </w:pPr>
            <w:r>
              <w:rPr>
                <w:rFonts w:hint="default" w:ascii="Courier New" w:hAnsi="Courier New" w:cs="Courier New"/>
                <w:sz w:val="22"/>
                <w:szCs w:val="22"/>
              </w:rPr>
              <w:t xml:space="preserve">    JG PrintLetter</w:t>
            </w:r>
          </w:p>
          <w:p>
            <w:pPr>
              <w:bidi w:val="0"/>
              <w:rPr>
                <w:rFonts w:hint="default" w:ascii="Courier New" w:hAnsi="Courier New" w:cs="Courier New"/>
                <w:sz w:val="22"/>
                <w:szCs w:val="22"/>
              </w:rPr>
            </w:pPr>
            <w:r>
              <w:rPr>
                <w:rFonts w:hint="default" w:ascii="Courier New" w:hAnsi="Courier New" w:cs="Courier New"/>
                <w:sz w:val="22"/>
                <w:szCs w:val="22"/>
              </w:rPr>
              <w:t xml:space="preserve">    OR DL,30h</w:t>
            </w:r>
          </w:p>
          <w:p>
            <w:pPr>
              <w:bidi w:val="0"/>
              <w:rPr>
                <w:rFonts w:hint="default" w:ascii="Courier New" w:hAnsi="Courier New" w:cs="Courier New"/>
                <w:sz w:val="22"/>
                <w:szCs w:val="22"/>
              </w:rPr>
            </w:pPr>
            <w:r>
              <w:rPr>
                <w:rFonts w:hint="default" w:ascii="Courier New" w:hAnsi="Courier New" w:cs="Courier New"/>
                <w:sz w:val="22"/>
                <w:szCs w:val="22"/>
              </w:rPr>
              <w:t xml:space="preserve">    MOV AH,2</w:t>
            </w:r>
          </w:p>
          <w:p>
            <w:pPr>
              <w:bidi w:val="0"/>
              <w:rPr>
                <w:rFonts w:hint="default" w:ascii="Courier New" w:hAnsi="Courier New" w:cs="Courier New"/>
                <w:sz w:val="22"/>
                <w:szCs w:val="22"/>
              </w:rPr>
            </w:pPr>
            <w:r>
              <w:rPr>
                <w:rFonts w:hint="default" w:ascii="Courier New" w:hAnsi="Courier New" w:cs="Courier New"/>
                <w:sz w:val="22"/>
                <w:szCs w:val="22"/>
              </w:rPr>
              <w:t xml:space="preserve">    INT 21h</w:t>
            </w:r>
          </w:p>
          <w:p>
            <w:pPr>
              <w:bidi w:val="0"/>
              <w:rPr>
                <w:rFonts w:hint="default" w:ascii="Courier New" w:hAnsi="Courier New" w:cs="Courier New"/>
                <w:sz w:val="22"/>
                <w:szCs w:val="22"/>
              </w:rPr>
            </w:pPr>
            <w:r>
              <w:rPr>
                <w:rFonts w:hint="default" w:ascii="Courier New" w:hAnsi="Courier New" w:cs="Courier New"/>
                <w:sz w:val="22"/>
                <w:szCs w:val="22"/>
              </w:rPr>
              <w:t xml:space="preserve">    JMP Exit</w:t>
            </w:r>
          </w:p>
          <w:p>
            <w:pPr>
              <w:bidi w:val="0"/>
              <w:rPr>
                <w:rFonts w:hint="default" w:ascii="Courier New" w:hAnsi="Courier New" w:cs="Courier New"/>
                <w:sz w:val="22"/>
                <w:szCs w:val="22"/>
              </w:rPr>
            </w:pPr>
            <w:r>
              <w:rPr>
                <w:rFonts w:hint="default" w:ascii="Courier New" w:hAnsi="Courier New" w:cs="Courier New"/>
                <w:sz w:val="22"/>
                <w:szCs w:val="22"/>
              </w:rPr>
              <w:t>PrintLetter:</w:t>
            </w:r>
          </w:p>
          <w:p>
            <w:pPr>
              <w:bidi w:val="0"/>
              <w:rPr>
                <w:rFonts w:hint="default" w:ascii="Courier New" w:hAnsi="Courier New" w:cs="Courier New"/>
                <w:sz w:val="22"/>
                <w:szCs w:val="22"/>
              </w:rPr>
            </w:pPr>
            <w:r>
              <w:rPr>
                <w:rFonts w:hint="default" w:ascii="Courier New" w:hAnsi="Courier New" w:cs="Courier New"/>
                <w:sz w:val="22"/>
                <w:szCs w:val="22"/>
              </w:rPr>
              <w:t xml:space="preserve">    ADD DL,37h</w:t>
            </w:r>
          </w:p>
          <w:p>
            <w:pPr>
              <w:bidi w:val="0"/>
              <w:rPr>
                <w:rFonts w:hint="default" w:ascii="Courier New" w:hAnsi="Courier New" w:cs="Courier New"/>
                <w:sz w:val="22"/>
                <w:szCs w:val="22"/>
              </w:rPr>
            </w:pPr>
            <w:r>
              <w:rPr>
                <w:rFonts w:hint="default" w:ascii="Courier New" w:hAnsi="Courier New" w:cs="Courier New"/>
                <w:sz w:val="22"/>
                <w:szCs w:val="22"/>
              </w:rPr>
              <w:t xml:space="preserve">    MOV AH,2</w:t>
            </w:r>
          </w:p>
          <w:p>
            <w:pPr>
              <w:bidi w:val="0"/>
              <w:rPr>
                <w:rFonts w:hint="default" w:ascii="Courier New" w:hAnsi="Courier New" w:cs="Courier New"/>
                <w:sz w:val="22"/>
                <w:szCs w:val="22"/>
              </w:rPr>
            </w:pPr>
            <w:r>
              <w:rPr>
                <w:rFonts w:hint="default" w:ascii="Courier New" w:hAnsi="Courier New" w:cs="Courier New"/>
                <w:sz w:val="22"/>
                <w:szCs w:val="22"/>
              </w:rPr>
              <w:t xml:space="preserve">    INT 21H</w:t>
            </w:r>
          </w:p>
          <w:p>
            <w:pPr>
              <w:bidi w:val="0"/>
              <w:rPr>
                <w:rFonts w:hint="default" w:ascii="Courier New" w:hAnsi="Courier New" w:cs="Courier New"/>
                <w:sz w:val="22"/>
                <w:szCs w:val="22"/>
              </w:rPr>
            </w:pPr>
            <w:r>
              <w:rPr>
                <w:rFonts w:hint="default" w:ascii="Courier New" w:hAnsi="Courier New" w:cs="Courier New"/>
                <w:sz w:val="22"/>
                <w:szCs w:val="22"/>
              </w:rPr>
              <w:t>Exit:</w:t>
            </w:r>
          </w:p>
          <w:p>
            <w:pPr>
              <w:bidi w:val="0"/>
              <w:rPr>
                <w:rFonts w:hint="default" w:ascii="Courier New" w:hAnsi="Courier New" w:cs="Courier New"/>
                <w:sz w:val="22"/>
                <w:szCs w:val="22"/>
              </w:rPr>
            </w:pPr>
            <w:r>
              <w:rPr>
                <w:rFonts w:hint="default" w:ascii="Courier New" w:hAnsi="Courier New" w:cs="Courier New"/>
                <w:sz w:val="22"/>
                <w:szCs w:val="22"/>
              </w:rPr>
              <w:t xml:space="preserve">    SHL BX,4</w:t>
            </w:r>
          </w:p>
          <w:p>
            <w:pPr>
              <w:bidi w:val="0"/>
              <w:rPr>
                <w:rFonts w:hint="default" w:ascii="Courier New" w:hAnsi="Courier New" w:cs="Courier New"/>
                <w:sz w:val="22"/>
                <w:szCs w:val="22"/>
              </w:rPr>
            </w:pPr>
            <w:r>
              <w:rPr>
                <w:rFonts w:hint="default" w:ascii="Courier New" w:hAnsi="Courier New" w:cs="Courier New"/>
                <w:sz w:val="22"/>
                <w:szCs w:val="22"/>
              </w:rPr>
              <w:t xml:space="preserve">    LOOP PrintHex</w:t>
            </w:r>
          </w:p>
          <w:p>
            <w:pPr>
              <w:bidi w:val="0"/>
              <w:rPr>
                <w:rFonts w:hint="default" w:ascii="Courier New" w:hAnsi="Courier New" w:cs="Courier New"/>
                <w:sz w:val="22"/>
                <w:szCs w:val="22"/>
              </w:rPr>
            </w:pPr>
            <w:r>
              <w:rPr>
                <w:rFonts w:hint="default" w:ascii="Courier New" w:hAnsi="Courier New" w:cs="Courier New"/>
                <w:sz w:val="22"/>
                <w:szCs w:val="22"/>
              </w:rPr>
              <w:t xml:space="preserve">    </w:t>
            </w:r>
          </w:p>
          <w:p>
            <w:pPr>
              <w:bidi w:val="0"/>
              <w:rPr>
                <w:rFonts w:hint="default" w:ascii="Courier New" w:hAnsi="Courier New" w:cs="Courier New"/>
                <w:sz w:val="22"/>
                <w:szCs w:val="22"/>
              </w:rPr>
            </w:pPr>
            <w:r>
              <w:rPr>
                <w:rFonts w:hint="default" w:ascii="Courier New" w:hAnsi="Courier New" w:cs="Courier New"/>
                <w:sz w:val="22"/>
                <w:szCs w:val="22"/>
              </w:rPr>
              <w:t xml:space="preserve">    MOV AH,4Ch</w:t>
            </w:r>
          </w:p>
          <w:p>
            <w:pPr>
              <w:bidi w:val="0"/>
              <w:rPr>
                <w:rFonts w:hint="default" w:ascii="Courier New" w:hAnsi="Courier New" w:cs="Courier New"/>
                <w:sz w:val="22"/>
                <w:szCs w:val="22"/>
              </w:rPr>
            </w:pPr>
            <w:r>
              <w:rPr>
                <w:rFonts w:hint="default" w:ascii="Courier New" w:hAnsi="Courier New" w:cs="Courier New"/>
                <w:sz w:val="22"/>
                <w:szCs w:val="22"/>
              </w:rPr>
              <w:t xml:space="preserve">    INT 21h</w:t>
            </w:r>
          </w:p>
          <w:p>
            <w:pPr>
              <w:bidi w:val="0"/>
              <w:rPr>
                <w:rFonts w:hint="default" w:ascii="Courier New" w:hAnsi="Courier New" w:cs="Courier New"/>
                <w:sz w:val="22"/>
                <w:szCs w:val="22"/>
                <w:lang w:val="en-US" w:eastAsia="zh-CN"/>
              </w:rPr>
            </w:pPr>
            <w:r>
              <w:rPr>
                <w:rFonts w:hint="default" w:ascii="Courier New" w:hAnsi="Courier New" w:cs="Courier New"/>
                <w:sz w:val="22"/>
                <w:szCs w:val="22"/>
              </w:rPr>
              <w:t>END</w:t>
            </w:r>
          </w:p>
        </w:tc>
        <w:tc>
          <w:tcPr>
            <w:tcW w:w="4693" w:type="dxa"/>
            <w:vAlign w:val="top"/>
          </w:tcPr>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.MODEL SMALL</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.STACK 100h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.DATA</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CR EQU 13</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LF EQU 10</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MSG1 DB 'NHAP MOT SO NHI PHAN: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MSG2 DB CR,LF,'SO NHI PHAN DA NHAP: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.CODE</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AX, @DATA</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DS, AX</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XOR BX, BX</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AH, 9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LEA DX, MSG1</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INT 21h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AH, 1</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NHAP: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INT 21h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CMP AL, CR</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JE XUAT</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AND AL, 0Fh ;chuyen ky tu thanh so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SHL BX, 1</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OR BL, AL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JMP NHAP</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XUAT: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CX,16</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AH,9</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LEA DX, MSG2</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INT 21H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LAP:</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ROL BX,1</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JC XUAT1</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DL, 30h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AH, 2</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INT 21h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JMP THOAT1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XUAT1:</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DL, 31h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AH, 2</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INT 21h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THOAT1:</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DEC CX</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CMP CX, 0</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JNE LAP</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MOV AH, 4CH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 xml:space="preserve">    INT 21h</w:t>
            </w:r>
          </w:p>
          <w:p>
            <w:pPr>
              <w:bidi w:val="0"/>
              <w:rPr>
                <w:rFonts w:hint="default" w:ascii="Courier New" w:hAnsi="Courier New" w:cs="Courier New"/>
                <w:sz w:val="22"/>
                <w:szCs w:val="22"/>
                <w:lang w:val="en-US" w:eastAsia="zh-CN"/>
              </w:rPr>
            </w:pPr>
            <w:r>
              <w:rPr>
                <w:rFonts w:hint="default" w:ascii="Courier New" w:hAnsi="Courier New" w:cs="Courier New"/>
                <w:sz w:val="22"/>
                <w:szCs w:val="22"/>
                <w:lang w:val="en-US" w:eastAsia="zh-CN"/>
              </w:rPr>
              <w:t>END</w:t>
            </w:r>
          </w:p>
        </w:tc>
      </w:tr>
    </w:tbl>
    <w:p>
      <w:pPr>
        <w:bidi w:val="0"/>
        <w:sectPr>
          <w:pgSz w:w="11906" w:h="16838"/>
          <w:pgMar w:top="720" w:right="1368" w:bottom="720" w:left="1368" w:header="720" w:footer="720" w:gutter="0"/>
          <w:pgNumType w:fmt="decimal"/>
          <w:cols w:space="0" w:num="1"/>
          <w:rtlGutter w:val="0"/>
          <w:docGrid w:linePitch="360" w:charSpace="0"/>
        </w:sect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3"/>
        <w:gridCol w:w="4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6" w:type="dxa"/>
            <w:gridSpan w:val="2"/>
          </w:tcPr>
          <w:p>
            <w:pPr>
              <w:bidi w:val="0"/>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vi-VN"/>
              </w:rPr>
              <w:t>NHẬP XUẤT THẬP PHÂN (DECIMAL)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3" w:type="dxa"/>
            <w:vAlign w:val="top"/>
          </w:tcPr>
          <w:p>
            <w:pPr>
              <w:bidi w:val="0"/>
              <w:rPr>
                <w:rFonts w:hint="default" w:ascii="Courier New" w:hAnsi="Courier New" w:cs="Courier New"/>
                <w:sz w:val="21"/>
                <w:szCs w:val="21"/>
              </w:rPr>
            </w:pPr>
            <w:r>
              <w:rPr>
                <w:rFonts w:hint="default" w:ascii="Courier New" w:hAnsi="Courier New" w:cs="Courier New"/>
                <w:sz w:val="21"/>
                <w:szCs w:val="21"/>
              </w:rPr>
              <w:t>.MODEL SMALL</w:t>
            </w:r>
          </w:p>
          <w:p>
            <w:pPr>
              <w:bidi w:val="0"/>
              <w:rPr>
                <w:rFonts w:hint="default" w:ascii="Courier New" w:hAnsi="Courier New" w:cs="Courier New"/>
                <w:sz w:val="21"/>
                <w:szCs w:val="21"/>
              </w:rPr>
            </w:pPr>
            <w:r>
              <w:rPr>
                <w:rFonts w:hint="default" w:ascii="Courier New" w:hAnsi="Courier New" w:cs="Courier New"/>
                <w:sz w:val="21"/>
                <w:szCs w:val="21"/>
              </w:rPr>
              <w:t>.STACK 100h</w:t>
            </w:r>
          </w:p>
          <w:p>
            <w:pPr>
              <w:bidi w:val="0"/>
              <w:rPr>
                <w:rFonts w:hint="default" w:ascii="Courier New" w:hAnsi="Courier New" w:cs="Courier New"/>
                <w:sz w:val="21"/>
                <w:szCs w:val="21"/>
              </w:rPr>
            </w:pPr>
            <w:r>
              <w:rPr>
                <w:rFonts w:hint="default" w:ascii="Courier New" w:hAnsi="Courier New" w:cs="Courier New"/>
                <w:sz w:val="21"/>
                <w:szCs w:val="21"/>
              </w:rPr>
              <w:t>.DATA</w:t>
            </w:r>
          </w:p>
          <w:p>
            <w:pPr>
              <w:bidi w:val="0"/>
              <w:rPr>
                <w:rFonts w:hint="default" w:ascii="Courier New" w:hAnsi="Courier New" w:cs="Courier New"/>
                <w:sz w:val="21"/>
                <w:szCs w:val="21"/>
              </w:rPr>
            </w:pPr>
            <w:r>
              <w:rPr>
                <w:rFonts w:hint="default" w:ascii="Courier New" w:hAnsi="Courier New" w:cs="Courier New"/>
                <w:sz w:val="21"/>
                <w:szCs w:val="21"/>
              </w:rPr>
              <w:t xml:space="preserve">    TB1 DB 13,10,'NHAP SO THAP PHAN: $'</w:t>
            </w:r>
          </w:p>
          <w:p>
            <w:pPr>
              <w:bidi w:val="0"/>
              <w:rPr>
                <w:rFonts w:hint="default" w:ascii="Courier New" w:hAnsi="Courier New" w:cs="Courier New"/>
                <w:sz w:val="21"/>
                <w:szCs w:val="21"/>
              </w:rPr>
            </w:pPr>
            <w:r>
              <w:rPr>
                <w:rFonts w:hint="default" w:ascii="Courier New" w:hAnsi="Courier New" w:cs="Courier New"/>
                <w:sz w:val="21"/>
                <w:szCs w:val="21"/>
              </w:rPr>
              <w:t xml:space="preserve">    TB2 DB 13,10,'SO THAP PHAN VUA NHAP: $'</w:t>
            </w:r>
          </w:p>
          <w:p>
            <w:pPr>
              <w:bidi w:val="0"/>
              <w:rPr>
                <w:rFonts w:hint="default" w:ascii="Courier New" w:hAnsi="Courier New" w:cs="Courier New"/>
                <w:sz w:val="21"/>
                <w:szCs w:val="21"/>
              </w:rPr>
            </w:pPr>
            <w:r>
              <w:rPr>
                <w:rFonts w:hint="default" w:ascii="Courier New" w:hAnsi="Courier New" w:cs="Courier New"/>
                <w:sz w:val="21"/>
                <w:szCs w:val="21"/>
              </w:rPr>
              <w:t xml:space="preserve">.CODE </w:t>
            </w:r>
          </w:p>
          <w:p>
            <w:pPr>
              <w:bidi w:val="0"/>
              <w:rPr>
                <w:rFonts w:hint="default" w:ascii="Courier New" w:hAnsi="Courier New" w:cs="Courier New"/>
                <w:sz w:val="21"/>
                <w:szCs w:val="21"/>
              </w:rPr>
            </w:pPr>
            <w:r>
              <w:rPr>
                <w:rFonts w:hint="default" w:ascii="Courier New" w:hAnsi="Courier New" w:cs="Courier New"/>
                <w:sz w:val="21"/>
                <w:szCs w:val="21"/>
              </w:rPr>
              <w:t xml:space="preserve">    MOV AX, @DATA</w:t>
            </w:r>
          </w:p>
          <w:p>
            <w:pPr>
              <w:bidi w:val="0"/>
              <w:rPr>
                <w:rFonts w:hint="default" w:ascii="Courier New" w:hAnsi="Courier New" w:cs="Courier New"/>
                <w:sz w:val="21"/>
                <w:szCs w:val="21"/>
              </w:rPr>
            </w:pPr>
            <w:r>
              <w:rPr>
                <w:rFonts w:hint="default" w:ascii="Courier New" w:hAnsi="Courier New" w:cs="Courier New"/>
                <w:sz w:val="21"/>
                <w:szCs w:val="21"/>
              </w:rPr>
              <w:t xml:space="preserve">    MOV DS, AX</w:t>
            </w:r>
          </w:p>
          <w:p>
            <w:pPr>
              <w:bidi w:val="0"/>
              <w:rPr>
                <w:rFonts w:hint="default" w:ascii="Courier New" w:hAnsi="Courier New" w:cs="Courier New"/>
                <w:sz w:val="21"/>
                <w:szCs w:val="21"/>
              </w:rPr>
            </w:pPr>
            <w:r>
              <w:rPr>
                <w:rFonts w:hint="default" w:ascii="Courier New" w:hAnsi="Courier New" w:cs="Courier New"/>
                <w:sz w:val="21"/>
                <w:szCs w:val="21"/>
              </w:rPr>
              <w:t xml:space="preserve">    CALL INDEC</w:t>
            </w:r>
          </w:p>
          <w:p>
            <w:pPr>
              <w:bidi w:val="0"/>
              <w:rPr>
                <w:rFonts w:hint="default" w:ascii="Courier New" w:hAnsi="Courier New" w:cs="Courier New"/>
                <w:sz w:val="21"/>
                <w:szCs w:val="21"/>
              </w:rPr>
            </w:pPr>
            <w:r>
              <w:rPr>
                <w:rFonts w:hint="default" w:ascii="Courier New" w:hAnsi="Courier New" w:cs="Courier New"/>
                <w:sz w:val="21"/>
                <w:szCs w:val="21"/>
              </w:rPr>
              <w:t xml:space="preserve">    LEA DX, TB2</w:t>
            </w:r>
          </w:p>
          <w:p>
            <w:pPr>
              <w:bidi w:val="0"/>
              <w:rPr>
                <w:rFonts w:hint="default" w:ascii="Courier New" w:hAnsi="Courier New" w:cs="Courier New"/>
                <w:sz w:val="21"/>
                <w:szCs w:val="21"/>
              </w:rPr>
            </w:pPr>
            <w:r>
              <w:rPr>
                <w:rFonts w:hint="default" w:ascii="Courier New" w:hAnsi="Courier New" w:cs="Courier New"/>
                <w:sz w:val="21"/>
                <w:szCs w:val="21"/>
              </w:rPr>
              <w:t xml:space="preserve">    MOV AH, 9</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CALL OUTDEC</w:t>
            </w:r>
          </w:p>
          <w:p>
            <w:pPr>
              <w:bidi w:val="0"/>
              <w:rPr>
                <w:rFonts w:hint="default" w:ascii="Courier New" w:hAnsi="Courier New" w:cs="Courier New"/>
                <w:sz w:val="21"/>
                <w:szCs w:val="21"/>
              </w:rPr>
            </w:pPr>
            <w:r>
              <w:rPr>
                <w:rFonts w:hint="default" w:ascii="Courier New" w:hAnsi="Courier New" w:cs="Courier New"/>
                <w:sz w:val="21"/>
                <w:szCs w:val="21"/>
              </w:rPr>
              <w:t>;NHAP</w:t>
            </w:r>
          </w:p>
          <w:p>
            <w:pPr>
              <w:bidi w:val="0"/>
              <w:rPr>
                <w:rFonts w:hint="default" w:ascii="Courier New" w:hAnsi="Courier New" w:cs="Courier New"/>
                <w:sz w:val="21"/>
                <w:szCs w:val="21"/>
              </w:rPr>
            </w:pPr>
            <w:r>
              <w:rPr>
                <w:rFonts w:hint="default" w:ascii="Courier New" w:hAnsi="Courier New" w:cs="Courier New"/>
                <w:sz w:val="21"/>
                <w:szCs w:val="21"/>
              </w:rPr>
              <w:t>INDEC PROC</w:t>
            </w:r>
          </w:p>
          <w:p>
            <w:pPr>
              <w:bidi w:val="0"/>
              <w:rPr>
                <w:rFonts w:hint="default" w:ascii="Courier New" w:hAnsi="Courier New" w:cs="Courier New"/>
                <w:sz w:val="21"/>
                <w:szCs w:val="21"/>
              </w:rPr>
            </w:pPr>
            <w:r>
              <w:rPr>
                <w:rFonts w:hint="default" w:ascii="Courier New" w:hAnsi="Courier New" w:cs="Courier New"/>
                <w:sz w:val="21"/>
                <w:szCs w:val="21"/>
              </w:rPr>
              <w:t xml:space="preserve">    PUSH SI</w:t>
            </w:r>
          </w:p>
          <w:p>
            <w:pPr>
              <w:bidi w:val="0"/>
              <w:rPr>
                <w:rFonts w:hint="default" w:ascii="Courier New" w:hAnsi="Courier New" w:cs="Courier New"/>
                <w:sz w:val="21"/>
                <w:szCs w:val="21"/>
              </w:rPr>
            </w:pPr>
            <w:r>
              <w:rPr>
                <w:rFonts w:hint="default" w:ascii="Courier New" w:hAnsi="Courier New" w:cs="Courier New"/>
                <w:sz w:val="21"/>
                <w:szCs w:val="21"/>
              </w:rPr>
              <w:t xml:space="preserve">    PUSH BX</w:t>
            </w:r>
          </w:p>
          <w:p>
            <w:pPr>
              <w:bidi w:val="0"/>
              <w:rPr>
                <w:rFonts w:hint="default" w:ascii="Courier New" w:hAnsi="Courier New" w:cs="Courier New"/>
                <w:sz w:val="21"/>
                <w:szCs w:val="21"/>
              </w:rPr>
            </w:pPr>
            <w:r>
              <w:rPr>
                <w:rFonts w:hint="default" w:ascii="Courier New" w:hAnsi="Courier New" w:cs="Courier New"/>
                <w:sz w:val="21"/>
                <w:szCs w:val="21"/>
              </w:rPr>
              <w:t xml:space="preserve">    PUSH CX</w:t>
            </w:r>
          </w:p>
          <w:p>
            <w:pPr>
              <w:bidi w:val="0"/>
              <w:rPr>
                <w:rFonts w:hint="default" w:ascii="Courier New" w:hAnsi="Courier New" w:cs="Courier New"/>
                <w:sz w:val="21"/>
                <w:szCs w:val="21"/>
              </w:rPr>
            </w:pPr>
            <w:r>
              <w:rPr>
                <w:rFonts w:hint="default" w:ascii="Courier New" w:hAnsi="Courier New" w:cs="Courier New"/>
                <w:sz w:val="21"/>
                <w:szCs w:val="21"/>
              </w:rPr>
              <w:t xml:space="preserve">    PUSH DX</w:t>
            </w:r>
          </w:p>
          <w:p>
            <w:pPr>
              <w:bidi w:val="0"/>
              <w:rPr>
                <w:rFonts w:hint="default" w:ascii="Courier New" w:hAnsi="Courier New" w:cs="Courier New"/>
                <w:sz w:val="21"/>
                <w:szCs w:val="21"/>
              </w:rPr>
            </w:pPr>
            <w:r>
              <w:rPr>
                <w:rFonts w:hint="default" w:ascii="Courier New" w:hAnsi="Courier New" w:cs="Courier New"/>
                <w:sz w:val="21"/>
                <w:szCs w:val="21"/>
              </w:rPr>
              <w:t xml:space="preserve">    @BEGIN:</w:t>
            </w:r>
          </w:p>
          <w:p>
            <w:pPr>
              <w:bidi w:val="0"/>
              <w:rPr>
                <w:rFonts w:hint="default" w:ascii="Courier New" w:hAnsi="Courier New" w:cs="Courier New"/>
                <w:sz w:val="21"/>
                <w:szCs w:val="21"/>
              </w:rPr>
            </w:pPr>
            <w:r>
              <w:rPr>
                <w:rFonts w:hint="default" w:ascii="Courier New" w:hAnsi="Courier New" w:cs="Courier New"/>
                <w:sz w:val="21"/>
                <w:szCs w:val="21"/>
              </w:rPr>
              <w:t xml:space="preserve">        LEA DX, TB1</w:t>
            </w:r>
          </w:p>
          <w:p>
            <w:pPr>
              <w:bidi w:val="0"/>
              <w:rPr>
                <w:rFonts w:hint="default" w:ascii="Courier New" w:hAnsi="Courier New" w:cs="Courier New"/>
                <w:sz w:val="21"/>
                <w:szCs w:val="21"/>
              </w:rPr>
            </w:pPr>
            <w:r>
              <w:rPr>
                <w:rFonts w:hint="default" w:ascii="Courier New" w:hAnsi="Courier New" w:cs="Courier New"/>
                <w:sz w:val="21"/>
                <w:szCs w:val="21"/>
              </w:rPr>
              <w:t xml:space="preserve">        MOV AH, 9</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MOV AH, 1</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XOR BX, BX</w:t>
            </w:r>
          </w:p>
          <w:p>
            <w:pPr>
              <w:bidi w:val="0"/>
              <w:rPr>
                <w:rFonts w:hint="default" w:ascii="Courier New" w:hAnsi="Courier New" w:cs="Courier New"/>
                <w:sz w:val="21"/>
                <w:szCs w:val="21"/>
              </w:rPr>
            </w:pPr>
            <w:r>
              <w:rPr>
                <w:rFonts w:hint="default" w:ascii="Courier New" w:hAnsi="Courier New" w:cs="Courier New"/>
                <w:sz w:val="21"/>
                <w:szCs w:val="21"/>
              </w:rPr>
              <w:t xml:space="preserve">        XOR CX, CX</w:t>
            </w:r>
          </w:p>
          <w:p>
            <w:pPr>
              <w:bidi w:val="0"/>
              <w:rPr>
                <w:rFonts w:hint="default" w:ascii="Courier New" w:hAnsi="Courier New" w:cs="Courier New"/>
                <w:sz w:val="21"/>
                <w:szCs w:val="21"/>
              </w:rPr>
            </w:pPr>
            <w:r>
              <w:rPr>
                <w:rFonts w:hint="default" w:ascii="Courier New" w:hAnsi="Courier New" w:cs="Courier New"/>
                <w:sz w:val="21"/>
                <w:szCs w:val="21"/>
              </w:rPr>
              <w:t xml:space="preserve">        CMP AL, '-'</w:t>
            </w:r>
          </w:p>
          <w:p>
            <w:pPr>
              <w:bidi w:val="0"/>
              <w:rPr>
                <w:rFonts w:hint="default" w:ascii="Courier New" w:hAnsi="Courier New" w:cs="Courier New"/>
                <w:sz w:val="21"/>
                <w:szCs w:val="21"/>
              </w:rPr>
            </w:pPr>
            <w:r>
              <w:rPr>
                <w:rFonts w:hint="default" w:ascii="Courier New" w:hAnsi="Courier New" w:cs="Courier New"/>
                <w:sz w:val="21"/>
                <w:szCs w:val="21"/>
              </w:rPr>
              <w:t xml:space="preserve">        JE @MINUS</w:t>
            </w:r>
          </w:p>
          <w:p>
            <w:pPr>
              <w:bidi w:val="0"/>
              <w:rPr>
                <w:rFonts w:hint="default" w:ascii="Courier New" w:hAnsi="Courier New" w:cs="Courier New"/>
                <w:sz w:val="21"/>
                <w:szCs w:val="21"/>
              </w:rPr>
            </w:pPr>
            <w:r>
              <w:rPr>
                <w:rFonts w:hint="default" w:ascii="Courier New" w:hAnsi="Courier New" w:cs="Courier New"/>
                <w:sz w:val="21"/>
                <w:szCs w:val="21"/>
              </w:rPr>
              <w:t xml:space="preserve">        CMP AL, '+'</w:t>
            </w:r>
          </w:p>
          <w:p>
            <w:pPr>
              <w:bidi w:val="0"/>
              <w:rPr>
                <w:rFonts w:hint="default" w:ascii="Courier New" w:hAnsi="Courier New" w:cs="Courier New"/>
                <w:sz w:val="21"/>
                <w:szCs w:val="21"/>
              </w:rPr>
            </w:pPr>
            <w:r>
              <w:rPr>
                <w:rFonts w:hint="default" w:ascii="Courier New" w:hAnsi="Courier New" w:cs="Courier New"/>
                <w:sz w:val="21"/>
                <w:szCs w:val="21"/>
              </w:rPr>
              <w:t xml:space="preserve">        JE @PLUS</w:t>
            </w:r>
          </w:p>
          <w:p>
            <w:pPr>
              <w:bidi w:val="0"/>
              <w:rPr>
                <w:rFonts w:hint="default" w:ascii="Courier New" w:hAnsi="Courier New" w:cs="Courier New"/>
                <w:sz w:val="21"/>
                <w:szCs w:val="21"/>
              </w:rPr>
            </w:pPr>
            <w:r>
              <w:rPr>
                <w:rFonts w:hint="default" w:ascii="Courier New" w:hAnsi="Courier New" w:cs="Courier New"/>
                <w:sz w:val="21"/>
                <w:szCs w:val="21"/>
              </w:rPr>
              <w:t xml:space="preserve">        JMP @REPEAT2  </w:t>
            </w:r>
          </w:p>
          <w:p>
            <w:pPr>
              <w:bidi w:val="0"/>
              <w:rPr>
                <w:rFonts w:hint="default" w:ascii="Courier New" w:hAnsi="Courier New" w:cs="Courier New"/>
                <w:sz w:val="21"/>
                <w:szCs w:val="21"/>
              </w:rPr>
            </w:pPr>
            <w:r>
              <w:rPr>
                <w:rFonts w:hint="default" w:ascii="Courier New" w:hAnsi="Courier New" w:cs="Courier New"/>
                <w:sz w:val="21"/>
                <w:szCs w:val="21"/>
              </w:rPr>
              <w:t xml:space="preserve">    @MINUS:</w:t>
            </w:r>
          </w:p>
          <w:p>
            <w:pPr>
              <w:bidi w:val="0"/>
              <w:rPr>
                <w:rFonts w:hint="default" w:ascii="Courier New" w:hAnsi="Courier New" w:cs="Courier New"/>
                <w:sz w:val="21"/>
                <w:szCs w:val="21"/>
              </w:rPr>
            </w:pPr>
            <w:r>
              <w:rPr>
                <w:rFonts w:hint="default" w:ascii="Courier New" w:hAnsi="Courier New" w:cs="Courier New"/>
                <w:sz w:val="21"/>
                <w:szCs w:val="21"/>
              </w:rPr>
              <w:t xml:space="preserve">        MOV CX, 1</w:t>
            </w:r>
          </w:p>
          <w:p>
            <w:pPr>
              <w:bidi w:val="0"/>
              <w:rPr>
                <w:rFonts w:hint="default" w:ascii="Courier New" w:hAnsi="Courier New" w:cs="Courier New"/>
                <w:sz w:val="21"/>
                <w:szCs w:val="21"/>
              </w:rPr>
            </w:pPr>
            <w:r>
              <w:rPr>
                <w:rFonts w:hint="default" w:ascii="Courier New" w:hAnsi="Courier New" w:cs="Courier New"/>
                <w:sz w:val="21"/>
                <w:szCs w:val="21"/>
              </w:rPr>
              <w:t xml:space="preserve">    @PLUS:</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@REPEAT2:</w:t>
            </w:r>
          </w:p>
          <w:p>
            <w:pPr>
              <w:bidi w:val="0"/>
              <w:rPr>
                <w:rFonts w:hint="default" w:ascii="Courier New" w:hAnsi="Courier New" w:cs="Courier New"/>
                <w:sz w:val="21"/>
                <w:szCs w:val="21"/>
              </w:rPr>
            </w:pPr>
            <w:r>
              <w:rPr>
                <w:rFonts w:hint="default" w:ascii="Courier New" w:hAnsi="Courier New" w:cs="Courier New"/>
                <w:sz w:val="21"/>
                <w:szCs w:val="21"/>
              </w:rPr>
              <w:t xml:space="preserve">        CMP AL, '0'</w:t>
            </w:r>
          </w:p>
          <w:p>
            <w:pPr>
              <w:bidi w:val="0"/>
              <w:rPr>
                <w:rFonts w:hint="default" w:ascii="Courier New" w:hAnsi="Courier New" w:cs="Courier New"/>
                <w:sz w:val="21"/>
                <w:szCs w:val="21"/>
              </w:rPr>
            </w:pPr>
            <w:r>
              <w:rPr>
                <w:rFonts w:hint="default" w:ascii="Courier New" w:hAnsi="Courier New" w:cs="Courier New"/>
                <w:sz w:val="21"/>
                <w:szCs w:val="21"/>
              </w:rPr>
              <w:t xml:space="preserve">        JNGE @NOTDIGIT</w:t>
            </w:r>
          </w:p>
          <w:p>
            <w:pPr>
              <w:bidi w:val="0"/>
              <w:rPr>
                <w:rFonts w:hint="default" w:ascii="Courier New" w:hAnsi="Courier New" w:cs="Courier New"/>
                <w:sz w:val="21"/>
                <w:szCs w:val="21"/>
              </w:rPr>
            </w:pPr>
            <w:r>
              <w:rPr>
                <w:rFonts w:hint="default" w:ascii="Courier New" w:hAnsi="Courier New" w:cs="Courier New"/>
                <w:sz w:val="21"/>
                <w:szCs w:val="21"/>
              </w:rPr>
              <w:t xml:space="preserve">        CMP AL, '9'</w:t>
            </w:r>
          </w:p>
          <w:p>
            <w:pPr>
              <w:bidi w:val="0"/>
              <w:rPr>
                <w:rFonts w:hint="default" w:ascii="Courier New" w:hAnsi="Courier New" w:cs="Courier New"/>
                <w:sz w:val="21"/>
                <w:szCs w:val="21"/>
              </w:rPr>
            </w:pPr>
            <w:r>
              <w:rPr>
                <w:rFonts w:hint="default" w:ascii="Courier New" w:hAnsi="Courier New" w:cs="Courier New"/>
                <w:sz w:val="21"/>
                <w:szCs w:val="21"/>
              </w:rPr>
              <w:t xml:space="preserve">        JNLE @NOTDIGIT</w:t>
            </w:r>
          </w:p>
          <w:p>
            <w:pPr>
              <w:bidi w:val="0"/>
              <w:rPr>
                <w:rFonts w:hint="default" w:ascii="Courier New" w:hAnsi="Courier New" w:cs="Courier New"/>
                <w:sz w:val="21"/>
                <w:szCs w:val="21"/>
              </w:rPr>
            </w:pPr>
            <w:r>
              <w:rPr>
                <w:rFonts w:hint="default" w:ascii="Courier New" w:hAnsi="Courier New" w:cs="Courier New"/>
                <w:sz w:val="21"/>
                <w:szCs w:val="21"/>
              </w:rPr>
              <w:t xml:space="preserve">        AND AL, 0Fh</w:t>
            </w:r>
          </w:p>
          <w:p>
            <w:pPr>
              <w:bidi w:val="0"/>
              <w:rPr>
                <w:rFonts w:hint="default" w:ascii="Courier New" w:hAnsi="Courier New" w:cs="Courier New"/>
                <w:sz w:val="21"/>
                <w:szCs w:val="21"/>
              </w:rPr>
            </w:pPr>
            <w:r>
              <w:rPr>
                <w:rFonts w:hint="default" w:ascii="Courier New" w:hAnsi="Courier New" w:cs="Courier New"/>
                <w:sz w:val="21"/>
                <w:szCs w:val="21"/>
              </w:rPr>
              <w:t xml:space="preserve">        MOV SI, AX</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AX, 10</w:t>
            </w:r>
          </w:p>
          <w:p>
            <w:pPr>
              <w:bidi w:val="0"/>
              <w:rPr>
                <w:rFonts w:hint="default" w:ascii="Courier New" w:hAnsi="Courier New" w:cs="Courier New"/>
                <w:sz w:val="21"/>
                <w:szCs w:val="21"/>
              </w:rPr>
            </w:pPr>
            <w:r>
              <w:rPr>
                <w:rFonts w:hint="default" w:ascii="Courier New" w:hAnsi="Courier New" w:cs="Courier New"/>
                <w:sz w:val="21"/>
                <w:szCs w:val="21"/>
              </w:rPr>
              <w:t xml:space="preserve">        MUL BX</w:t>
            </w:r>
          </w:p>
          <w:p>
            <w:pPr>
              <w:bidi w:val="0"/>
              <w:rPr>
                <w:rFonts w:hint="default" w:ascii="Courier New" w:hAnsi="Courier New" w:cs="Courier New"/>
                <w:sz w:val="21"/>
                <w:szCs w:val="21"/>
              </w:rPr>
            </w:pPr>
            <w:r>
              <w:rPr>
                <w:rFonts w:hint="default" w:ascii="Courier New" w:hAnsi="Courier New" w:cs="Courier New"/>
                <w:sz w:val="21"/>
                <w:szCs w:val="21"/>
              </w:rPr>
              <w:t xml:space="preserve">        MOV BX, SI</w:t>
            </w:r>
          </w:p>
          <w:p>
            <w:pPr>
              <w:bidi w:val="0"/>
              <w:rPr>
                <w:rFonts w:hint="default" w:ascii="Courier New" w:hAnsi="Courier New" w:cs="Courier New"/>
                <w:sz w:val="21"/>
                <w:szCs w:val="21"/>
              </w:rPr>
            </w:pPr>
            <w:r>
              <w:rPr>
                <w:rFonts w:hint="default" w:ascii="Courier New" w:hAnsi="Courier New" w:cs="Courier New"/>
                <w:sz w:val="21"/>
                <w:szCs w:val="21"/>
              </w:rPr>
              <w:t xml:space="preserve">        XOR BH, BH</w:t>
            </w:r>
          </w:p>
          <w:p>
            <w:pPr>
              <w:bidi w:val="0"/>
              <w:rPr>
                <w:rFonts w:hint="default" w:ascii="Courier New" w:hAnsi="Courier New" w:cs="Courier New"/>
                <w:sz w:val="21"/>
                <w:szCs w:val="21"/>
              </w:rPr>
            </w:pPr>
            <w:r>
              <w:rPr>
                <w:rFonts w:hint="default" w:ascii="Courier New" w:hAnsi="Courier New" w:cs="Courier New"/>
                <w:sz w:val="21"/>
                <w:szCs w:val="21"/>
              </w:rPr>
              <w:t xml:space="preserve">        ADD BX, AX</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AH, 1</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CMP AL, 13</w:t>
            </w:r>
          </w:p>
          <w:p>
            <w:pPr>
              <w:bidi w:val="0"/>
              <w:rPr>
                <w:rFonts w:hint="default" w:ascii="Courier New" w:hAnsi="Courier New" w:cs="Courier New"/>
                <w:sz w:val="21"/>
                <w:szCs w:val="21"/>
              </w:rPr>
            </w:pPr>
            <w:r>
              <w:rPr>
                <w:rFonts w:hint="default" w:ascii="Courier New" w:hAnsi="Courier New" w:cs="Courier New"/>
                <w:sz w:val="21"/>
                <w:szCs w:val="21"/>
              </w:rPr>
              <w:t xml:space="preserve">        JNE @REPEAT2</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AX, BX</w:t>
            </w:r>
          </w:p>
          <w:p>
            <w:pPr>
              <w:bidi w:val="0"/>
              <w:rPr>
                <w:rFonts w:hint="default" w:ascii="Courier New" w:hAnsi="Courier New" w:cs="Courier New"/>
                <w:sz w:val="21"/>
                <w:szCs w:val="21"/>
              </w:rPr>
            </w:pPr>
            <w:r>
              <w:rPr>
                <w:rFonts w:hint="default" w:ascii="Courier New" w:hAnsi="Courier New" w:cs="Courier New"/>
                <w:sz w:val="21"/>
                <w:szCs w:val="21"/>
              </w:rPr>
              <w:t xml:space="preserve">        OR CX, CX</w:t>
            </w:r>
          </w:p>
          <w:p>
            <w:pPr>
              <w:bidi w:val="0"/>
              <w:rPr>
                <w:rFonts w:hint="default" w:ascii="Courier New" w:hAnsi="Courier New" w:cs="Courier New"/>
                <w:sz w:val="21"/>
                <w:szCs w:val="21"/>
              </w:rPr>
            </w:pPr>
            <w:r>
              <w:rPr>
                <w:rFonts w:hint="default" w:ascii="Courier New" w:hAnsi="Courier New" w:cs="Courier New"/>
                <w:sz w:val="21"/>
                <w:szCs w:val="21"/>
              </w:rPr>
              <w:t xml:space="preserve">        JZ @EXIT</w:t>
            </w:r>
          </w:p>
          <w:p>
            <w:pPr>
              <w:bidi w:val="0"/>
              <w:rPr>
                <w:rFonts w:hint="default" w:ascii="Courier New" w:hAnsi="Courier New" w:cs="Courier New"/>
                <w:sz w:val="21"/>
                <w:szCs w:val="21"/>
                <w:lang w:val="en-US" w:eastAsia="zh-CN"/>
              </w:rPr>
            </w:pPr>
            <w:r>
              <w:rPr>
                <w:rFonts w:hint="default" w:ascii="Courier New" w:hAnsi="Courier New" w:cs="Courier New"/>
                <w:sz w:val="21"/>
                <w:szCs w:val="21"/>
              </w:rPr>
              <w:t xml:space="preserve">        NEG AX</w:t>
            </w:r>
          </w:p>
        </w:tc>
        <w:tc>
          <w:tcPr>
            <w:tcW w:w="4693" w:type="dxa"/>
            <w:vAlign w:val="top"/>
          </w:tcPr>
          <w:p>
            <w:pPr>
              <w:bidi w:val="0"/>
              <w:rPr>
                <w:rFonts w:hint="default" w:ascii="Courier New" w:hAnsi="Courier New" w:cs="Courier New"/>
                <w:sz w:val="21"/>
                <w:szCs w:val="21"/>
              </w:rPr>
            </w:pPr>
            <w:r>
              <w:rPr>
                <w:rFonts w:hint="default" w:ascii="Courier New" w:hAnsi="Courier New" w:cs="Courier New"/>
                <w:sz w:val="21"/>
                <w:szCs w:val="21"/>
              </w:rPr>
              <w:t xml:space="preserve">    @EXIT:</w:t>
            </w:r>
          </w:p>
          <w:p>
            <w:pPr>
              <w:bidi w:val="0"/>
              <w:rPr>
                <w:rFonts w:hint="default" w:ascii="Courier New" w:hAnsi="Courier New" w:cs="Courier New"/>
                <w:sz w:val="21"/>
                <w:szCs w:val="21"/>
              </w:rPr>
            </w:pPr>
            <w:r>
              <w:rPr>
                <w:rFonts w:hint="default" w:ascii="Courier New" w:hAnsi="Courier New" w:cs="Courier New"/>
                <w:sz w:val="21"/>
                <w:szCs w:val="21"/>
              </w:rPr>
              <w:t xml:space="preserve">        POP SI</w:t>
            </w:r>
          </w:p>
          <w:p>
            <w:pPr>
              <w:bidi w:val="0"/>
              <w:rPr>
                <w:rFonts w:hint="default" w:ascii="Courier New" w:hAnsi="Courier New" w:cs="Courier New"/>
                <w:sz w:val="21"/>
                <w:szCs w:val="21"/>
              </w:rPr>
            </w:pPr>
            <w:r>
              <w:rPr>
                <w:rFonts w:hint="default" w:ascii="Courier New" w:hAnsi="Courier New" w:cs="Courier New"/>
                <w:sz w:val="21"/>
                <w:szCs w:val="21"/>
              </w:rPr>
              <w:t xml:space="preserve">        POP DX</w:t>
            </w:r>
          </w:p>
          <w:p>
            <w:pPr>
              <w:bidi w:val="0"/>
              <w:rPr>
                <w:rFonts w:hint="default" w:ascii="Courier New" w:hAnsi="Courier New" w:cs="Courier New"/>
                <w:sz w:val="21"/>
                <w:szCs w:val="21"/>
              </w:rPr>
            </w:pPr>
            <w:r>
              <w:rPr>
                <w:rFonts w:hint="default" w:ascii="Courier New" w:hAnsi="Courier New" w:cs="Courier New"/>
                <w:sz w:val="21"/>
                <w:szCs w:val="21"/>
              </w:rPr>
              <w:t xml:space="preserve">        POP CX</w:t>
            </w:r>
          </w:p>
          <w:p>
            <w:pPr>
              <w:bidi w:val="0"/>
              <w:rPr>
                <w:rFonts w:hint="default" w:ascii="Courier New" w:hAnsi="Courier New" w:cs="Courier New"/>
                <w:sz w:val="21"/>
                <w:szCs w:val="21"/>
              </w:rPr>
            </w:pPr>
            <w:r>
              <w:rPr>
                <w:rFonts w:hint="default" w:ascii="Courier New" w:hAnsi="Courier New" w:cs="Courier New"/>
                <w:sz w:val="21"/>
                <w:szCs w:val="21"/>
              </w:rPr>
              <w:t xml:space="preserve">        POP BX</w:t>
            </w:r>
          </w:p>
          <w:p>
            <w:pPr>
              <w:bidi w:val="0"/>
              <w:rPr>
                <w:rFonts w:hint="default" w:ascii="Courier New" w:hAnsi="Courier New" w:cs="Courier New"/>
                <w:sz w:val="21"/>
                <w:szCs w:val="21"/>
              </w:rPr>
            </w:pPr>
            <w:r>
              <w:rPr>
                <w:rFonts w:hint="default" w:ascii="Courier New" w:hAnsi="Courier New" w:cs="Courier New"/>
                <w:sz w:val="21"/>
                <w:szCs w:val="21"/>
              </w:rPr>
              <w:t xml:space="preserve">        RET</w:t>
            </w:r>
          </w:p>
          <w:p>
            <w:pPr>
              <w:bidi w:val="0"/>
              <w:rPr>
                <w:rFonts w:hint="default" w:ascii="Courier New" w:hAnsi="Courier New" w:cs="Courier New"/>
                <w:sz w:val="21"/>
                <w:szCs w:val="21"/>
              </w:rPr>
            </w:pPr>
            <w:r>
              <w:rPr>
                <w:rFonts w:hint="default" w:ascii="Courier New" w:hAnsi="Courier New" w:cs="Courier New"/>
                <w:sz w:val="21"/>
                <w:szCs w:val="21"/>
              </w:rPr>
              <w:t xml:space="preserve">    @NOTDIGIT:</w:t>
            </w:r>
          </w:p>
          <w:p>
            <w:pPr>
              <w:bidi w:val="0"/>
              <w:rPr>
                <w:rFonts w:hint="default" w:ascii="Courier New" w:hAnsi="Courier New" w:cs="Courier New"/>
                <w:sz w:val="21"/>
                <w:szCs w:val="21"/>
              </w:rPr>
            </w:pPr>
            <w:r>
              <w:rPr>
                <w:rFonts w:hint="default" w:ascii="Courier New" w:hAnsi="Courier New" w:cs="Courier New"/>
                <w:sz w:val="21"/>
                <w:szCs w:val="21"/>
              </w:rPr>
              <w:t xml:space="preserve">        MOV AH, 2</w:t>
            </w:r>
          </w:p>
          <w:p>
            <w:pPr>
              <w:bidi w:val="0"/>
              <w:rPr>
                <w:rFonts w:hint="default" w:ascii="Courier New" w:hAnsi="Courier New" w:cs="Courier New"/>
                <w:sz w:val="21"/>
                <w:szCs w:val="21"/>
              </w:rPr>
            </w:pPr>
            <w:r>
              <w:rPr>
                <w:rFonts w:hint="default" w:ascii="Courier New" w:hAnsi="Courier New" w:cs="Courier New"/>
                <w:sz w:val="21"/>
                <w:szCs w:val="21"/>
              </w:rPr>
              <w:t xml:space="preserve">        MOV DL, 10</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MOV DL, 13</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JMP @BEGIN</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INDEC ENDP</w:t>
            </w:r>
          </w:p>
          <w:p>
            <w:pPr>
              <w:bidi w:val="0"/>
              <w:rPr>
                <w:rFonts w:hint="default" w:ascii="Courier New" w:hAnsi="Courier New" w:cs="Courier New"/>
                <w:sz w:val="21"/>
                <w:szCs w:val="21"/>
              </w:rPr>
            </w:pPr>
            <w:r>
              <w:rPr>
                <w:rFonts w:hint="default" w:ascii="Courier New" w:hAnsi="Courier New" w:cs="Courier New"/>
                <w:sz w:val="21"/>
                <w:szCs w:val="21"/>
              </w:rPr>
              <w:t>;XUAT</w:t>
            </w:r>
          </w:p>
          <w:p>
            <w:pPr>
              <w:bidi w:val="0"/>
              <w:rPr>
                <w:rFonts w:hint="default" w:ascii="Courier New" w:hAnsi="Courier New" w:cs="Courier New"/>
                <w:sz w:val="21"/>
                <w:szCs w:val="21"/>
              </w:rPr>
            </w:pPr>
            <w:r>
              <w:rPr>
                <w:rFonts w:hint="default" w:ascii="Courier New" w:hAnsi="Courier New" w:cs="Courier New"/>
                <w:sz w:val="21"/>
                <w:szCs w:val="21"/>
              </w:rPr>
              <w:t>OUTDEC PROC</w:t>
            </w:r>
          </w:p>
          <w:p>
            <w:pPr>
              <w:bidi w:val="0"/>
              <w:rPr>
                <w:rFonts w:hint="default" w:ascii="Courier New" w:hAnsi="Courier New" w:cs="Courier New"/>
                <w:sz w:val="21"/>
                <w:szCs w:val="21"/>
              </w:rPr>
            </w:pPr>
            <w:r>
              <w:rPr>
                <w:rFonts w:hint="default" w:ascii="Courier New" w:hAnsi="Courier New" w:cs="Courier New"/>
                <w:sz w:val="21"/>
                <w:szCs w:val="21"/>
              </w:rPr>
              <w:t xml:space="preserve">    PUSH AX</w:t>
            </w:r>
          </w:p>
          <w:p>
            <w:pPr>
              <w:bidi w:val="0"/>
              <w:rPr>
                <w:rFonts w:hint="default" w:ascii="Courier New" w:hAnsi="Courier New" w:cs="Courier New"/>
                <w:sz w:val="21"/>
                <w:szCs w:val="21"/>
              </w:rPr>
            </w:pPr>
            <w:r>
              <w:rPr>
                <w:rFonts w:hint="default" w:ascii="Courier New" w:hAnsi="Courier New" w:cs="Courier New"/>
                <w:sz w:val="21"/>
                <w:szCs w:val="21"/>
              </w:rPr>
              <w:t xml:space="preserve">    PUSH BX</w:t>
            </w:r>
          </w:p>
          <w:p>
            <w:pPr>
              <w:bidi w:val="0"/>
              <w:rPr>
                <w:rFonts w:hint="default" w:ascii="Courier New" w:hAnsi="Courier New" w:cs="Courier New"/>
                <w:sz w:val="21"/>
                <w:szCs w:val="21"/>
              </w:rPr>
            </w:pPr>
            <w:r>
              <w:rPr>
                <w:rFonts w:hint="default" w:ascii="Courier New" w:hAnsi="Courier New" w:cs="Courier New"/>
                <w:sz w:val="21"/>
                <w:szCs w:val="21"/>
              </w:rPr>
              <w:t xml:space="preserve">    PUSH CX</w:t>
            </w:r>
          </w:p>
          <w:p>
            <w:pPr>
              <w:bidi w:val="0"/>
              <w:rPr>
                <w:rFonts w:hint="default" w:ascii="Courier New" w:hAnsi="Courier New" w:cs="Courier New"/>
                <w:sz w:val="21"/>
                <w:szCs w:val="21"/>
              </w:rPr>
            </w:pPr>
            <w:r>
              <w:rPr>
                <w:rFonts w:hint="default" w:ascii="Courier New" w:hAnsi="Courier New" w:cs="Courier New"/>
                <w:sz w:val="21"/>
                <w:szCs w:val="21"/>
              </w:rPr>
              <w:t xml:space="preserve">    PUSH DX</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OR AX, AX</w:t>
            </w:r>
          </w:p>
          <w:p>
            <w:pPr>
              <w:bidi w:val="0"/>
              <w:rPr>
                <w:rFonts w:hint="default" w:ascii="Courier New" w:hAnsi="Courier New" w:cs="Courier New"/>
                <w:sz w:val="21"/>
                <w:szCs w:val="21"/>
              </w:rPr>
            </w:pPr>
            <w:r>
              <w:rPr>
                <w:rFonts w:hint="default" w:ascii="Courier New" w:hAnsi="Courier New" w:cs="Courier New"/>
                <w:sz w:val="21"/>
                <w:szCs w:val="21"/>
              </w:rPr>
              <w:t xml:space="preserve">    ;CMP AX, 0</w:t>
            </w:r>
          </w:p>
          <w:p>
            <w:pPr>
              <w:bidi w:val="0"/>
              <w:rPr>
                <w:rFonts w:hint="default" w:ascii="Courier New" w:hAnsi="Courier New" w:cs="Courier New"/>
                <w:sz w:val="21"/>
                <w:szCs w:val="21"/>
              </w:rPr>
            </w:pPr>
            <w:r>
              <w:rPr>
                <w:rFonts w:hint="default" w:ascii="Courier New" w:hAnsi="Courier New" w:cs="Courier New"/>
                <w:sz w:val="21"/>
                <w:szCs w:val="21"/>
              </w:rPr>
              <w:t xml:space="preserve">    JG @ENDIF_1</w:t>
            </w:r>
          </w:p>
          <w:p>
            <w:pPr>
              <w:bidi w:val="0"/>
              <w:rPr>
                <w:rFonts w:hint="default" w:ascii="Courier New" w:hAnsi="Courier New" w:cs="Courier New"/>
                <w:sz w:val="21"/>
                <w:szCs w:val="21"/>
              </w:rPr>
            </w:pPr>
            <w:r>
              <w:rPr>
                <w:rFonts w:hint="default" w:ascii="Courier New" w:hAnsi="Courier New" w:cs="Courier New"/>
                <w:sz w:val="21"/>
                <w:szCs w:val="21"/>
              </w:rPr>
              <w:t xml:space="preserve">    PUSH AX</w:t>
            </w:r>
          </w:p>
          <w:p>
            <w:pPr>
              <w:bidi w:val="0"/>
              <w:rPr>
                <w:rFonts w:hint="default" w:ascii="Courier New" w:hAnsi="Courier New" w:cs="Courier New"/>
                <w:sz w:val="21"/>
                <w:szCs w:val="21"/>
              </w:rPr>
            </w:pPr>
            <w:r>
              <w:rPr>
                <w:rFonts w:hint="default" w:ascii="Courier New" w:hAnsi="Courier New" w:cs="Courier New"/>
                <w:sz w:val="21"/>
                <w:szCs w:val="21"/>
              </w:rPr>
              <w:t xml:space="preserve">    MOV DL, '-'</w:t>
            </w:r>
          </w:p>
          <w:p>
            <w:pPr>
              <w:bidi w:val="0"/>
              <w:rPr>
                <w:rFonts w:hint="default" w:ascii="Courier New" w:hAnsi="Courier New" w:cs="Courier New"/>
                <w:sz w:val="21"/>
                <w:szCs w:val="21"/>
              </w:rPr>
            </w:pPr>
            <w:r>
              <w:rPr>
                <w:rFonts w:hint="default" w:ascii="Courier New" w:hAnsi="Courier New" w:cs="Courier New"/>
                <w:sz w:val="21"/>
                <w:szCs w:val="21"/>
              </w:rPr>
              <w:t xml:space="preserve">    MOV AH, 2</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POP AX</w:t>
            </w:r>
          </w:p>
          <w:p>
            <w:pPr>
              <w:bidi w:val="0"/>
              <w:rPr>
                <w:rFonts w:hint="default" w:ascii="Courier New" w:hAnsi="Courier New" w:cs="Courier New"/>
                <w:sz w:val="21"/>
                <w:szCs w:val="21"/>
              </w:rPr>
            </w:pPr>
            <w:r>
              <w:rPr>
                <w:rFonts w:hint="default" w:ascii="Courier New" w:hAnsi="Courier New" w:cs="Courier New"/>
                <w:sz w:val="21"/>
                <w:szCs w:val="21"/>
              </w:rPr>
              <w:t xml:space="preserve">    NEG AX</w:t>
            </w:r>
          </w:p>
          <w:p>
            <w:pPr>
              <w:bidi w:val="0"/>
              <w:rPr>
                <w:rFonts w:hint="default" w:ascii="Courier New" w:hAnsi="Courier New" w:cs="Courier New"/>
                <w:sz w:val="21"/>
                <w:szCs w:val="21"/>
              </w:rPr>
            </w:pPr>
            <w:r>
              <w:rPr>
                <w:rFonts w:hint="default" w:ascii="Courier New" w:hAnsi="Courier New" w:cs="Courier New"/>
                <w:sz w:val="21"/>
                <w:szCs w:val="21"/>
              </w:rPr>
              <w:t xml:space="preserve">    @ENDIF_1:</w:t>
            </w:r>
          </w:p>
          <w:p>
            <w:pPr>
              <w:bidi w:val="0"/>
              <w:rPr>
                <w:rFonts w:hint="default" w:ascii="Courier New" w:hAnsi="Courier New" w:cs="Courier New"/>
                <w:sz w:val="21"/>
                <w:szCs w:val="21"/>
              </w:rPr>
            </w:pPr>
            <w:r>
              <w:rPr>
                <w:rFonts w:hint="default" w:ascii="Courier New" w:hAnsi="Courier New" w:cs="Courier New"/>
                <w:sz w:val="21"/>
                <w:szCs w:val="21"/>
              </w:rPr>
              <w:t xml:space="preserve">        XOR CX, CX</w:t>
            </w:r>
          </w:p>
          <w:p>
            <w:pPr>
              <w:bidi w:val="0"/>
              <w:rPr>
                <w:rFonts w:hint="default" w:ascii="Courier New" w:hAnsi="Courier New" w:cs="Courier New"/>
                <w:sz w:val="21"/>
                <w:szCs w:val="21"/>
              </w:rPr>
            </w:pPr>
            <w:r>
              <w:rPr>
                <w:rFonts w:hint="default" w:ascii="Courier New" w:hAnsi="Courier New" w:cs="Courier New"/>
                <w:sz w:val="21"/>
                <w:szCs w:val="21"/>
              </w:rPr>
              <w:t xml:space="preserve">        MOV BX, 10</w:t>
            </w:r>
          </w:p>
          <w:p>
            <w:pPr>
              <w:bidi w:val="0"/>
              <w:rPr>
                <w:rFonts w:hint="default" w:ascii="Courier New" w:hAnsi="Courier New" w:cs="Courier New"/>
                <w:sz w:val="21"/>
                <w:szCs w:val="21"/>
              </w:rPr>
            </w:pPr>
            <w:r>
              <w:rPr>
                <w:rFonts w:hint="default" w:ascii="Courier New" w:hAnsi="Courier New" w:cs="Courier New"/>
                <w:sz w:val="21"/>
                <w:szCs w:val="21"/>
              </w:rPr>
              <w:t xml:space="preserve">    @REPEAT_1:</w:t>
            </w:r>
          </w:p>
          <w:p>
            <w:pPr>
              <w:bidi w:val="0"/>
              <w:rPr>
                <w:rFonts w:hint="default" w:ascii="Courier New" w:hAnsi="Courier New" w:cs="Courier New"/>
                <w:sz w:val="21"/>
                <w:szCs w:val="21"/>
              </w:rPr>
            </w:pPr>
            <w:r>
              <w:rPr>
                <w:rFonts w:hint="default" w:ascii="Courier New" w:hAnsi="Courier New" w:cs="Courier New"/>
                <w:sz w:val="21"/>
                <w:szCs w:val="21"/>
              </w:rPr>
              <w:t xml:space="preserve">        XOR DX, DX</w:t>
            </w:r>
          </w:p>
          <w:p>
            <w:pPr>
              <w:bidi w:val="0"/>
              <w:rPr>
                <w:rFonts w:hint="default" w:ascii="Courier New" w:hAnsi="Courier New" w:cs="Courier New"/>
                <w:sz w:val="21"/>
                <w:szCs w:val="21"/>
              </w:rPr>
            </w:pPr>
            <w:r>
              <w:rPr>
                <w:rFonts w:hint="default" w:ascii="Courier New" w:hAnsi="Courier New" w:cs="Courier New"/>
                <w:sz w:val="21"/>
                <w:szCs w:val="21"/>
              </w:rPr>
              <w:t xml:space="preserve">        DIV BX</w:t>
            </w:r>
          </w:p>
          <w:p>
            <w:pPr>
              <w:bidi w:val="0"/>
              <w:rPr>
                <w:rFonts w:hint="default" w:ascii="Courier New" w:hAnsi="Courier New" w:cs="Courier New"/>
                <w:sz w:val="21"/>
                <w:szCs w:val="21"/>
              </w:rPr>
            </w:pPr>
            <w:r>
              <w:rPr>
                <w:rFonts w:hint="default" w:ascii="Courier New" w:hAnsi="Courier New" w:cs="Courier New"/>
                <w:sz w:val="21"/>
                <w:szCs w:val="21"/>
              </w:rPr>
              <w:t xml:space="preserve">        PUSH DX</w:t>
            </w:r>
          </w:p>
          <w:p>
            <w:pPr>
              <w:bidi w:val="0"/>
              <w:rPr>
                <w:rFonts w:hint="default" w:ascii="Courier New" w:hAnsi="Courier New" w:cs="Courier New"/>
                <w:sz w:val="21"/>
                <w:szCs w:val="21"/>
              </w:rPr>
            </w:pPr>
            <w:r>
              <w:rPr>
                <w:rFonts w:hint="default" w:ascii="Courier New" w:hAnsi="Courier New" w:cs="Courier New"/>
                <w:sz w:val="21"/>
                <w:szCs w:val="21"/>
              </w:rPr>
              <w:t xml:space="preserve">        INC CX</w:t>
            </w:r>
          </w:p>
          <w:p>
            <w:pPr>
              <w:bidi w:val="0"/>
              <w:rPr>
                <w:rFonts w:hint="default" w:ascii="Courier New" w:hAnsi="Courier New" w:cs="Courier New"/>
                <w:sz w:val="21"/>
                <w:szCs w:val="21"/>
              </w:rPr>
            </w:pPr>
            <w:r>
              <w:rPr>
                <w:rFonts w:hint="default" w:ascii="Courier New" w:hAnsi="Courier New" w:cs="Courier New"/>
                <w:sz w:val="21"/>
                <w:szCs w:val="21"/>
              </w:rPr>
              <w:t xml:space="preserve">        OR AX, AX</w:t>
            </w:r>
          </w:p>
          <w:p>
            <w:pPr>
              <w:bidi w:val="0"/>
              <w:rPr>
                <w:rFonts w:hint="default" w:ascii="Courier New" w:hAnsi="Courier New" w:cs="Courier New"/>
                <w:sz w:val="21"/>
                <w:szCs w:val="21"/>
              </w:rPr>
            </w:pPr>
            <w:r>
              <w:rPr>
                <w:rFonts w:hint="default" w:ascii="Courier New" w:hAnsi="Courier New" w:cs="Courier New"/>
                <w:sz w:val="21"/>
                <w:szCs w:val="21"/>
              </w:rPr>
              <w:t xml:space="preserve">        JNZ @REPEAT_1</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AH, 2</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@FOR:</w:t>
            </w:r>
          </w:p>
          <w:p>
            <w:pPr>
              <w:bidi w:val="0"/>
              <w:rPr>
                <w:rFonts w:hint="default" w:ascii="Courier New" w:hAnsi="Courier New" w:cs="Courier New"/>
                <w:sz w:val="21"/>
                <w:szCs w:val="21"/>
              </w:rPr>
            </w:pPr>
            <w:r>
              <w:rPr>
                <w:rFonts w:hint="default" w:ascii="Courier New" w:hAnsi="Courier New" w:cs="Courier New"/>
                <w:sz w:val="21"/>
                <w:szCs w:val="21"/>
              </w:rPr>
              <w:t xml:space="preserve">        POP DX</w:t>
            </w:r>
          </w:p>
          <w:p>
            <w:pPr>
              <w:bidi w:val="0"/>
              <w:rPr>
                <w:rFonts w:hint="default" w:ascii="Courier New" w:hAnsi="Courier New" w:cs="Courier New"/>
                <w:sz w:val="21"/>
                <w:szCs w:val="21"/>
              </w:rPr>
            </w:pPr>
            <w:r>
              <w:rPr>
                <w:rFonts w:hint="default" w:ascii="Courier New" w:hAnsi="Courier New" w:cs="Courier New"/>
                <w:sz w:val="21"/>
                <w:szCs w:val="21"/>
              </w:rPr>
              <w:t xml:space="preserve">        OR DL, 30h</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LOOP @FOR</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POP AX</w:t>
            </w:r>
          </w:p>
          <w:p>
            <w:pPr>
              <w:bidi w:val="0"/>
              <w:rPr>
                <w:rFonts w:hint="default" w:ascii="Courier New" w:hAnsi="Courier New" w:cs="Courier New"/>
                <w:sz w:val="21"/>
                <w:szCs w:val="21"/>
              </w:rPr>
            </w:pPr>
            <w:r>
              <w:rPr>
                <w:rFonts w:hint="default" w:ascii="Courier New" w:hAnsi="Courier New" w:cs="Courier New"/>
                <w:sz w:val="21"/>
                <w:szCs w:val="21"/>
              </w:rPr>
              <w:t xml:space="preserve">        POP BX</w:t>
            </w:r>
          </w:p>
          <w:p>
            <w:pPr>
              <w:bidi w:val="0"/>
              <w:rPr>
                <w:rFonts w:hint="default" w:ascii="Courier New" w:hAnsi="Courier New" w:cs="Courier New"/>
                <w:sz w:val="21"/>
                <w:szCs w:val="21"/>
              </w:rPr>
            </w:pPr>
            <w:r>
              <w:rPr>
                <w:rFonts w:hint="default" w:ascii="Courier New" w:hAnsi="Courier New" w:cs="Courier New"/>
                <w:sz w:val="21"/>
                <w:szCs w:val="21"/>
              </w:rPr>
              <w:t xml:space="preserve">        POP CX</w:t>
            </w:r>
          </w:p>
          <w:p>
            <w:pPr>
              <w:bidi w:val="0"/>
              <w:rPr>
                <w:rFonts w:hint="default" w:ascii="Courier New" w:hAnsi="Courier New" w:cs="Courier New"/>
                <w:sz w:val="21"/>
                <w:szCs w:val="21"/>
              </w:rPr>
            </w:pPr>
            <w:r>
              <w:rPr>
                <w:rFonts w:hint="default" w:ascii="Courier New" w:hAnsi="Courier New" w:cs="Courier New"/>
                <w:sz w:val="21"/>
                <w:szCs w:val="21"/>
              </w:rPr>
              <w:t xml:space="preserve">        POP DX</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RET</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lang w:val="en-US" w:eastAsia="zh-CN"/>
              </w:rPr>
            </w:pPr>
            <w:r>
              <w:rPr>
                <w:rFonts w:hint="default" w:ascii="Courier New" w:hAnsi="Courier New" w:cs="Courier New"/>
                <w:sz w:val="21"/>
                <w:szCs w:val="21"/>
              </w:rPr>
              <w:t xml:space="preserve">OUTDEC ENDP </w:t>
            </w:r>
          </w:p>
        </w:tc>
      </w:tr>
    </w:tbl>
    <w:p>
      <w:pPr>
        <w:bidi w:val="0"/>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3"/>
        <w:gridCol w:w="4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3" w:type="dxa"/>
          </w:tcPr>
          <w:p>
            <w:pPr>
              <w:bidi w:val="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XUẤT NGÀY THÁNG NĂM</w:t>
            </w:r>
          </w:p>
        </w:tc>
        <w:tc>
          <w:tcPr>
            <w:tcW w:w="4693" w:type="dxa"/>
          </w:tcPr>
          <w:p>
            <w:pPr>
              <w:bidi w:val="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XUẤT GIỜ PHÚT GIÂY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3" w:type="dxa"/>
            <w:vAlign w:val="top"/>
          </w:tcPr>
          <w:p>
            <w:pPr>
              <w:bidi w:val="0"/>
              <w:rPr>
                <w:rFonts w:hint="default" w:ascii="Courier New" w:hAnsi="Courier New" w:cs="Courier New"/>
                <w:sz w:val="25"/>
                <w:szCs w:val="25"/>
              </w:rPr>
            </w:pPr>
            <w:r>
              <w:rPr>
                <w:rFonts w:hint="default" w:ascii="Courier New" w:hAnsi="Courier New" w:cs="Courier New"/>
                <w:sz w:val="25"/>
                <w:szCs w:val="25"/>
              </w:rPr>
              <w:t>.MODEL SMALL</w:t>
            </w:r>
          </w:p>
          <w:p>
            <w:pPr>
              <w:bidi w:val="0"/>
              <w:rPr>
                <w:rFonts w:hint="default" w:ascii="Courier New" w:hAnsi="Courier New" w:cs="Courier New"/>
                <w:sz w:val="25"/>
                <w:szCs w:val="25"/>
              </w:rPr>
            </w:pPr>
            <w:r>
              <w:rPr>
                <w:rFonts w:hint="default" w:ascii="Courier New" w:hAnsi="Courier New" w:cs="Courier New"/>
                <w:sz w:val="25"/>
                <w:szCs w:val="25"/>
              </w:rPr>
              <w:t>.STACK 100h</w:t>
            </w:r>
          </w:p>
          <w:p>
            <w:pPr>
              <w:bidi w:val="0"/>
              <w:rPr>
                <w:rFonts w:hint="default" w:ascii="Courier New" w:hAnsi="Courier New" w:cs="Courier New"/>
                <w:sz w:val="25"/>
                <w:szCs w:val="25"/>
              </w:rPr>
            </w:pPr>
            <w:r>
              <w:rPr>
                <w:rFonts w:hint="default" w:ascii="Courier New" w:hAnsi="Courier New" w:cs="Courier New"/>
                <w:sz w:val="25"/>
                <w:szCs w:val="25"/>
              </w:rPr>
              <w:t>.DATA</w:t>
            </w:r>
          </w:p>
          <w:p>
            <w:pPr>
              <w:bidi w:val="0"/>
              <w:rPr>
                <w:rFonts w:hint="default" w:ascii="Courier New" w:hAnsi="Courier New" w:cs="Courier New"/>
                <w:sz w:val="25"/>
                <w:szCs w:val="25"/>
              </w:rPr>
            </w:pPr>
            <w:r>
              <w:rPr>
                <w:rFonts w:hint="default" w:ascii="Courier New" w:hAnsi="Courier New" w:cs="Courier New"/>
                <w:sz w:val="25"/>
                <w:szCs w:val="25"/>
              </w:rPr>
              <w:t xml:space="preserve">    DAY DB 13,10,'NGAY : $'</w:t>
            </w:r>
          </w:p>
          <w:p>
            <w:pPr>
              <w:bidi w:val="0"/>
              <w:rPr>
                <w:rFonts w:hint="default" w:ascii="Courier New" w:hAnsi="Courier New" w:cs="Courier New"/>
                <w:sz w:val="25"/>
                <w:szCs w:val="25"/>
              </w:rPr>
            </w:pPr>
            <w:r>
              <w:rPr>
                <w:rFonts w:hint="default" w:ascii="Courier New" w:hAnsi="Courier New" w:cs="Courier New"/>
                <w:sz w:val="25"/>
                <w:szCs w:val="25"/>
              </w:rPr>
              <w:t xml:space="preserve">    MONTH DB 13,10,'THANG: $'</w:t>
            </w:r>
          </w:p>
          <w:p>
            <w:pPr>
              <w:bidi w:val="0"/>
              <w:rPr>
                <w:rFonts w:hint="default" w:ascii="Courier New" w:hAnsi="Courier New" w:cs="Courier New"/>
                <w:sz w:val="25"/>
                <w:szCs w:val="25"/>
              </w:rPr>
            </w:pPr>
            <w:r>
              <w:rPr>
                <w:rFonts w:hint="default" w:ascii="Courier New" w:hAnsi="Courier New" w:cs="Courier New"/>
                <w:sz w:val="25"/>
                <w:szCs w:val="25"/>
              </w:rPr>
              <w:t xml:space="preserve">    YEAR DB 13,10,'NAM: $'</w:t>
            </w:r>
          </w:p>
          <w:p>
            <w:pPr>
              <w:bidi w:val="0"/>
              <w:rPr>
                <w:rFonts w:hint="default" w:ascii="Courier New" w:hAnsi="Courier New" w:cs="Courier New"/>
                <w:sz w:val="25"/>
                <w:szCs w:val="25"/>
              </w:rPr>
            </w:pPr>
            <w:r>
              <w:rPr>
                <w:rFonts w:hint="default" w:ascii="Courier New" w:hAnsi="Courier New" w:cs="Courier New"/>
                <w:sz w:val="25"/>
                <w:szCs w:val="25"/>
              </w:rPr>
              <w:t>.CODE</w:t>
            </w:r>
          </w:p>
          <w:p>
            <w:pPr>
              <w:bidi w:val="0"/>
              <w:rPr>
                <w:rFonts w:hint="default" w:ascii="Courier New" w:hAnsi="Courier New" w:cs="Courier New"/>
                <w:sz w:val="25"/>
                <w:szCs w:val="25"/>
              </w:rPr>
            </w:pPr>
            <w:r>
              <w:rPr>
                <w:rFonts w:hint="default" w:ascii="Courier New" w:hAnsi="Courier New" w:cs="Courier New"/>
                <w:sz w:val="25"/>
                <w:szCs w:val="25"/>
              </w:rPr>
              <w:t xml:space="preserve">    INCLUDE 'emu8086.inc'</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MOV AX, @DATA</w:t>
            </w:r>
          </w:p>
          <w:p>
            <w:pPr>
              <w:bidi w:val="0"/>
              <w:rPr>
                <w:rFonts w:hint="default" w:ascii="Courier New" w:hAnsi="Courier New" w:cs="Courier New"/>
                <w:sz w:val="25"/>
                <w:szCs w:val="25"/>
              </w:rPr>
            </w:pPr>
            <w:r>
              <w:rPr>
                <w:rFonts w:hint="default" w:ascii="Courier New" w:hAnsi="Courier New" w:cs="Courier New"/>
                <w:sz w:val="25"/>
                <w:szCs w:val="25"/>
              </w:rPr>
              <w:t xml:space="preserve">    MOV DS, AX</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MOV AH, 2Ah</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PUSH CX</w:t>
            </w:r>
          </w:p>
          <w:p>
            <w:pPr>
              <w:bidi w:val="0"/>
              <w:rPr>
                <w:rFonts w:hint="default" w:ascii="Courier New" w:hAnsi="Courier New" w:cs="Courier New"/>
                <w:sz w:val="25"/>
                <w:szCs w:val="25"/>
              </w:rPr>
            </w:pPr>
            <w:r>
              <w:rPr>
                <w:rFonts w:hint="default" w:ascii="Courier New" w:hAnsi="Courier New" w:cs="Courier New"/>
                <w:sz w:val="25"/>
                <w:szCs w:val="25"/>
              </w:rPr>
              <w:t xml:space="preserve">    XOR BX, BX</w:t>
            </w:r>
          </w:p>
          <w:p>
            <w:pPr>
              <w:bidi w:val="0"/>
              <w:rPr>
                <w:rFonts w:hint="default" w:ascii="Courier New" w:hAnsi="Courier New" w:cs="Courier New"/>
                <w:sz w:val="25"/>
                <w:szCs w:val="25"/>
              </w:rPr>
            </w:pPr>
            <w:r>
              <w:rPr>
                <w:rFonts w:hint="default" w:ascii="Courier New" w:hAnsi="Courier New" w:cs="Courier New"/>
                <w:sz w:val="25"/>
                <w:szCs w:val="25"/>
              </w:rPr>
              <w:t xml:space="preserve">    MOV BL, DH</w:t>
            </w:r>
          </w:p>
          <w:p>
            <w:pPr>
              <w:bidi w:val="0"/>
              <w:rPr>
                <w:rFonts w:hint="default" w:ascii="Courier New" w:hAnsi="Courier New" w:cs="Courier New"/>
                <w:sz w:val="25"/>
                <w:szCs w:val="25"/>
              </w:rPr>
            </w:pPr>
            <w:r>
              <w:rPr>
                <w:rFonts w:hint="default" w:ascii="Courier New" w:hAnsi="Courier New" w:cs="Courier New"/>
                <w:sz w:val="25"/>
                <w:szCs w:val="25"/>
              </w:rPr>
              <w:t xml:space="preserve">    PUSH BX</w:t>
            </w:r>
          </w:p>
          <w:p>
            <w:pPr>
              <w:bidi w:val="0"/>
              <w:rPr>
                <w:rFonts w:hint="default" w:ascii="Courier New" w:hAnsi="Courier New" w:cs="Courier New"/>
                <w:sz w:val="25"/>
                <w:szCs w:val="25"/>
              </w:rPr>
            </w:pPr>
            <w:r>
              <w:rPr>
                <w:rFonts w:hint="default" w:ascii="Courier New" w:hAnsi="Courier New" w:cs="Courier New"/>
                <w:sz w:val="25"/>
                <w:szCs w:val="25"/>
              </w:rPr>
              <w:t xml:space="preserve">    XOR BX, BX</w:t>
            </w:r>
          </w:p>
          <w:p>
            <w:pPr>
              <w:bidi w:val="0"/>
              <w:rPr>
                <w:rFonts w:hint="default" w:ascii="Courier New" w:hAnsi="Courier New" w:cs="Courier New"/>
                <w:sz w:val="25"/>
                <w:szCs w:val="25"/>
              </w:rPr>
            </w:pPr>
            <w:r>
              <w:rPr>
                <w:rFonts w:hint="default" w:ascii="Courier New" w:hAnsi="Courier New" w:cs="Courier New"/>
                <w:sz w:val="25"/>
                <w:szCs w:val="25"/>
              </w:rPr>
              <w:t xml:space="preserve">    MOV BL, DL</w:t>
            </w:r>
          </w:p>
          <w:p>
            <w:pPr>
              <w:bidi w:val="0"/>
              <w:rPr>
                <w:rFonts w:hint="default" w:ascii="Courier New" w:hAnsi="Courier New" w:cs="Courier New"/>
                <w:sz w:val="25"/>
                <w:szCs w:val="25"/>
              </w:rPr>
            </w:pPr>
            <w:r>
              <w:rPr>
                <w:rFonts w:hint="default" w:ascii="Courier New" w:hAnsi="Courier New" w:cs="Courier New"/>
                <w:sz w:val="25"/>
                <w:szCs w:val="25"/>
              </w:rPr>
              <w:t xml:space="preserve">    PUSH BX</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;XUAT NGAY</w:t>
            </w:r>
          </w:p>
          <w:p>
            <w:pPr>
              <w:bidi w:val="0"/>
              <w:rPr>
                <w:rFonts w:hint="default" w:ascii="Courier New" w:hAnsi="Courier New" w:cs="Courier New"/>
                <w:sz w:val="25"/>
                <w:szCs w:val="25"/>
              </w:rPr>
            </w:pPr>
            <w:r>
              <w:rPr>
                <w:rFonts w:hint="default" w:ascii="Courier New" w:hAnsi="Courier New" w:cs="Courier New"/>
                <w:sz w:val="25"/>
                <w:szCs w:val="25"/>
              </w:rPr>
              <w:t xml:space="preserve">    LEA DX, DAY</w:t>
            </w:r>
          </w:p>
          <w:p>
            <w:pPr>
              <w:bidi w:val="0"/>
              <w:rPr>
                <w:rFonts w:hint="default" w:ascii="Courier New" w:hAnsi="Courier New" w:cs="Courier New"/>
                <w:sz w:val="25"/>
                <w:szCs w:val="25"/>
              </w:rPr>
            </w:pPr>
            <w:r>
              <w:rPr>
                <w:rFonts w:hint="default" w:ascii="Courier New" w:hAnsi="Courier New" w:cs="Courier New"/>
                <w:sz w:val="25"/>
                <w:szCs w:val="25"/>
              </w:rPr>
              <w:t xml:space="preserve">    MOV AH, 9</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POP AX</w:t>
            </w:r>
          </w:p>
          <w:p>
            <w:pPr>
              <w:bidi w:val="0"/>
              <w:rPr>
                <w:rFonts w:hint="default" w:ascii="Courier New" w:hAnsi="Courier New" w:cs="Courier New"/>
                <w:sz w:val="25"/>
                <w:szCs w:val="25"/>
              </w:rPr>
            </w:pPr>
            <w:r>
              <w:rPr>
                <w:rFonts w:hint="default" w:ascii="Courier New" w:hAnsi="Courier New" w:cs="Courier New"/>
                <w:sz w:val="25"/>
                <w:szCs w:val="25"/>
              </w:rPr>
              <w:t xml:space="preserve">    CALL PRINT_NUM</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;XUAT THANG</w:t>
            </w:r>
          </w:p>
          <w:p>
            <w:pPr>
              <w:bidi w:val="0"/>
              <w:rPr>
                <w:rFonts w:hint="default" w:ascii="Courier New" w:hAnsi="Courier New" w:cs="Courier New"/>
                <w:sz w:val="25"/>
                <w:szCs w:val="25"/>
              </w:rPr>
            </w:pPr>
            <w:r>
              <w:rPr>
                <w:rFonts w:hint="default" w:ascii="Courier New" w:hAnsi="Courier New" w:cs="Courier New"/>
                <w:sz w:val="25"/>
                <w:szCs w:val="25"/>
              </w:rPr>
              <w:t xml:space="preserve">    LEA DX, MONTH</w:t>
            </w:r>
          </w:p>
          <w:p>
            <w:pPr>
              <w:bidi w:val="0"/>
              <w:rPr>
                <w:rFonts w:hint="default" w:ascii="Courier New" w:hAnsi="Courier New" w:cs="Courier New"/>
                <w:sz w:val="25"/>
                <w:szCs w:val="25"/>
              </w:rPr>
            </w:pPr>
            <w:r>
              <w:rPr>
                <w:rFonts w:hint="default" w:ascii="Courier New" w:hAnsi="Courier New" w:cs="Courier New"/>
                <w:sz w:val="25"/>
                <w:szCs w:val="25"/>
              </w:rPr>
              <w:t xml:space="preserve">    MOV AH, 9</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POP AX</w:t>
            </w:r>
          </w:p>
          <w:p>
            <w:pPr>
              <w:bidi w:val="0"/>
              <w:rPr>
                <w:rFonts w:hint="default" w:ascii="Courier New" w:hAnsi="Courier New" w:cs="Courier New"/>
                <w:sz w:val="25"/>
                <w:szCs w:val="25"/>
              </w:rPr>
            </w:pPr>
            <w:r>
              <w:rPr>
                <w:rFonts w:hint="default" w:ascii="Courier New" w:hAnsi="Courier New" w:cs="Courier New"/>
                <w:sz w:val="25"/>
                <w:szCs w:val="25"/>
              </w:rPr>
              <w:t xml:space="preserve">    CALL PRINT_NUM</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;XUAT NAM</w:t>
            </w:r>
          </w:p>
          <w:p>
            <w:pPr>
              <w:bidi w:val="0"/>
              <w:rPr>
                <w:rFonts w:hint="default" w:ascii="Courier New" w:hAnsi="Courier New" w:cs="Courier New"/>
                <w:sz w:val="25"/>
                <w:szCs w:val="25"/>
              </w:rPr>
            </w:pPr>
            <w:r>
              <w:rPr>
                <w:rFonts w:hint="default" w:ascii="Courier New" w:hAnsi="Courier New" w:cs="Courier New"/>
                <w:sz w:val="25"/>
                <w:szCs w:val="25"/>
              </w:rPr>
              <w:t xml:space="preserve">    LEA DX, YEAR </w:t>
            </w:r>
          </w:p>
          <w:p>
            <w:pPr>
              <w:bidi w:val="0"/>
              <w:rPr>
                <w:rFonts w:hint="default" w:ascii="Courier New" w:hAnsi="Courier New" w:cs="Courier New"/>
                <w:sz w:val="25"/>
                <w:szCs w:val="25"/>
              </w:rPr>
            </w:pPr>
            <w:r>
              <w:rPr>
                <w:rFonts w:hint="default" w:ascii="Courier New" w:hAnsi="Courier New" w:cs="Courier New"/>
                <w:sz w:val="25"/>
                <w:szCs w:val="25"/>
              </w:rPr>
              <w:t xml:space="preserve">    MOV AH, 9</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POP AX</w:t>
            </w:r>
          </w:p>
          <w:p>
            <w:pPr>
              <w:bidi w:val="0"/>
              <w:rPr>
                <w:rFonts w:hint="default" w:ascii="Courier New" w:hAnsi="Courier New" w:cs="Courier New"/>
                <w:sz w:val="25"/>
                <w:szCs w:val="25"/>
              </w:rPr>
            </w:pPr>
            <w:r>
              <w:rPr>
                <w:rFonts w:hint="default" w:ascii="Courier New" w:hAnsi="Courier New" w:cs="Courier New"/>
                <w:sz w:val="25"/>
                <w:szCs w:val="25"/>
              </w:rPr>
              <w:t xml:space="preserve">    CALL PRINT_NUM</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MOV AH, 4Ch</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DEFINE_PRINT_NUM</w:t>
            </w:r>
          </w:p>
          <w:p>
            <w:pPr>
              <w:bidi w:val="0"/>
              <w:rPr>
                <w:rFonts w:hint="default" w:ascii="Courier New" w:hAnsi="Courier New" w:cs="Courier New"/>
                <w:sz w:val="25"/>
                <w:szCs w:val="25"/>
              </w:rPr>
            </w:pPr>
            <w:r>
              <w:rPr>
                <w:rFonts w:hint="default" w:ascii="Courier New" w:hAnsi="Courier New" w:cs="Courier New"/>
                <w:sz w:val="25"/>
                <w:szCs w:val="25"/>
              </w:rPr>
              <w:t>DEFINE_PRINT_NUM_UNS</w:t>
            </w:r>
          </w:p>
          <w:p>
            <w:pPr>
              <w:bidi w:val="0"/>
              <w:rPr>
                <w:rFonts w:hint="default" w:ascii="Courier New" w:hAnsi="Courier New" w:cs="Courier New"/>
                <w:sz w:val="25"/>
                <w:szCs w:val="25"/>
              </w:rPr>
            </w:pPr>
          </w:p>
          <w:p>
            <w:pPr>
              <w:bidi w:val="0"/>
              <w:rPr>
                <w:rFonts w:hint="default" w:ascii="Courier New" w:hAnsi="Courier New" w:cs="Courier New"/>
                <w:sz w:val="25"/>
                <w:szCs w:val="25"/>
                <w:lang w:val="en-US" w:eastAsia="zh-CN"/>
              </w:rPr>
            </w:pPr>
            <w:r>
              <w:rPr>
                <w:rFonts w:hint="default" w:ascii="Courier New" w:hAnsi="Courier New" w:cs="Courier New"/>
                <w:sz w:val="25"/>
                <w:szCs w:val="25"/>
              </w:rPr>
              <w:t>END</w:t>
            </w:r>
          </w:p>
        </w:tc>
        <w:tc>
          <w:tcPr>
            <w:tcW w:w="4693" w:type="dxa"/>
          </w:tcPr>
          <w:p>
            <w:pPr>
              <w:bidi w:val="0"/>
              <w:rPr>
                <w:rFonts w:hint="default" w:ascii="Courier New" w:hAnsi="Courier New" w:cs="Courier New"/>
                <w:sz w:val="25"/>
                <w:szCs w:val="25"/>
              </w:rPr>
            </w:pPr>
            <w:r>
              <w:rPr>
                <w:rFonts w:hint="default" w:ascii="Courier New" w:hAnsi="Courier New" w:cs="Courier New"/>
                <w:sz w:val="25"/>
                <w:szCs w:val="25"/>
              </w:rPr>
              <w:t>.MODEL SMALL</w:t>
            </w:r>
          </w:p>
          <w:p>
            <w:pPr>
              <w:bidi w:val="0"/>
              <w:rPr>
                <w:rFonts w:hint="default" w:ascii="Courier New" w:hAnsi="Courier New" w:cs="Courier New"/>
                <w:sz w:val="25"/>
                <w:szCs w:val="25"/>
              </w:rPr>
            </w:pPr>
            <w:r>
              <w:rPr>
                <w:rFonts w:hint="default" w:ascii="Courier New" w:hAnsi="Courier New" w:cs="Courier New"/>
                <w:sz w:val="25"/>
                <w:szCs w:val="25"/>
              </w:rPr>
              <w:t>.STACK 100h</w:t>
            </w:r>
          </w:p>
          <w:p>
            <w:pPr>
              <w:bidi w:val="0"/>
              <w:rPr>
                <w:rFonts w:hint="default" w:ascii="Courier New" w:hAnsi="Courier New" w:cs="Courier New"/>
                <w:sz w:val="25"/>
                <w:szCs w:val="25"/>
              </w:rPr>
            </w:pPr>
            <w:r>
              <w:rPr>
                <w:rFonts w:hint="default" w:ascii="Courier New" w:hAnsi="Courier New" w:cs="Courier New"/>
                <w:sz w:val="25"/>
                <w:szCs w:val="25"/>
              </w:rPr>
              <w:t>.DATA</w:t>
            </w:r>
          </w:p>
          <w:p>
            <w:pPr>
              <w:bidi w:val="0"/>
              <w:rPr>
                <w:rFonts w:hint="default" w:ascii="Courier New" w:hAnsi="Courier New" w:cs="Courier New"/>
                <w:sz w:val="25"/>
                <w:szCs w:val="25"/>
              </w:rPr>
            </w:pPr>
            <w:r>
              <w:rPr>
                <w:rFonts w:hint="default" w:ascii="Courier New" w:hAnsi="Courier New" w:cs="Courier New"/>
                <w:sz w:val="25"/>
                <w:szCs w:val="25"/>
              </w:rPr>
              <w:t xml:space="preserve">    HOUR DB 13,10,'GIO : $'</w:t>
            </w:r>
          </w:p>
          <w:p>
            <w:pPr>
              <w:bidi w:val="0"/>
              <w:rPr>
                <w:rFonts w:hint="default" w:ascii="Courier New" w:hAnsi="Courier New" w:cs="Courier New"/>
                <w:sz w:val="25"/>
                <w:szCs w:val="25"/>
              </w:rPr>
            </w:pPr>
            <w:r>
              <w:rPr>
                <w:rFonts w:hint="default" w:ascii="Courier New" w:hAnsi="Courier New" w:cs="Courier New"/>
                <w:sz w:val="25"/>
                <w:szCs w:val="25"/>
              </w:rPr>
              <w:t xml:space="preserve">    MINUTE DB 13,10,'PHUT: $'</w:t>
            </w:r>
          </w:p>
          <w:p>
            <w:pPr>
              <w:bidi w:val="0"/>
              <w:rPr>
                <w:rFonts w:hint="default" w:ascii="Courier New" w:hAnsi="Courier New" w:cs="Courier New"/>
                <w:sz w:val="25"/>
                <w:szCs w:val="25"/>
              </w:rPr>
            </w:pPr>
            <w:r>
              <w:rPr>
                <w:rFonts w:hint="default" w:ascii="Courier New" w:hAnsi="Courier New" w:cs="Courier New"/>
                <w:sz w:val="25"/>
                <w:szCs w:val="25"/>
              </w:rPr>
              <w:t xml:space="preserve">    SECOND DB 13,10,'GIAY: $'</w:t>
            </w:r>
          </w:p>
          <w:p>
            <w:pPr>
              <w:bidi w:val="0"/>
              <w:rPr>
                <w:rFonts w:hint="default" w:ascii="Courier New" w:hAnsi="Courier New" w:cs="Courier New"/>
                <w:sz w:val="25"/>
                <w:szCs w:val="25"/>
              </w:rPr>
            </w:pPr>
            <w:r>
              <w:rPr>
                <w:rFonts w:hint="default" w:ascii="Courier New" w:hAnsi="Courier New" w:cs="Courier New"/>
                <w:sz w:val="25"/>
                <w:szCs w:val="25"/>
              </w:rPr>
              <w:t>.CODE</w:t>
            </w:r>
          </w:p>
          <w:p>
            <w:pPr>
              <w:bidi w:val="0"/>
              <w:rPr>
                <w:rFonts w:hint="default" w:ascii="Courier New" w:hAnsi="Courier New" w:cs="Courier New"/>
                <w:sz w:val="25"/>
                <w:szCs w:val="25"/>
              </w:rPr>
            </w:pPr>
            <w:r>
              <w:rPr>
                <w:rFonts w:hint="default" w:ascii="Courier New" w:hAnsi="Courier New" w:cs="Courier New"/>
                <w:sz w:val="25"/>
                <w:szCs w:val="25"/>
              </w:rPr>
              <w:t xml:space="preserve">    INCLUDE 'emu8086.inc'</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MOV AX, @DATA</w:t>
            </w:r>
          </w:p>
          <w:p>
            <w:pPr>
              <w:bidi w:val="0"/>
              <w:rPr>
                <w:rFonts w:hint="default" w:ascii="Courier New" w:hAnsi="Courier New" w:cs="Courier New"/>
                <w:sz w:val="25"/>
                <w:szCs w:val="25"/>
              </w:rPr>
            </w:pPr>
            <w:r>
              <w:rPr>
                <w:rFonts w:hint="default" w:ascii="Courier New" w:hAnsi="Courier New" w:cs="Courier New"/>
                <w:sz w:val="25"/>
                <w:szCs w:val="25"/>
              </w:rPr>
              <w:t xml:space="preserve">    MOV DS, AX</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MOV AH, 2Ch</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XOR BX, BX</w:t>
            </w:r>
          </w:p>
          <w:p>
            <w:pPr>
              <w:bidi w:val="0"/>
              <w:rPr>
                <w:rFonts w:hint="default" w:ascii="Courier New" w:hAnsi="Courier New" w:cs="Courier New"/>
                <w:sz w:val="25"/>
                <w:szCs w:val="25"/>
              </w:rPr>
            </w:pPr>
            <w:r>
              <w:rPr>
                <w:rFonts w:hint="default" w:ascii="Courier New" w:hAnsi="Courier New" w:cs="Courier New"/>
                <w:sz w:val="25"/>
                <w:szCs w:val="25"/>
              </w:rPr>
              <w:t xml:space="preserve">    MOV BL, DH</w:t>
            </w:r>
          </w:p>
          <w:p>
            <w:pPr>
              <w:bidi w:val="0"/>
              <w:rPr>
                <w:rFonts w:hint="default" w:ascii="Courier New" w:hAnsi="Courier New" w:cs="Courier New"/>
                <w:sz w:val="25"/>
                <w:szCs w:val="25"/>
              </w:rPr>
            </w:pPr>
            <w:r>
              <w:rPr>
                <w:rFonts w:hint="default" w:ascii="Courier New" w:hAnsi="Courier New" w:cs="Courier New"/>
                <w:sz w:val="25"/>
                <w:szCs w:val="25"/>
              </w:rPr>
              <w:t xml:space="preserve">    PUSH BX</w:t>
            </w:r>
          </w:p>
          <w:p>
            <w:pPr>
              <w:bidi w:val="0"/>
              <w:rPr>
                <w:rFonts w:hint="default" w:ascii="Courier New" w:hAnsi="Courier New" w:cs="Courier New"/>
                <w:sz w:val="25"/>
                <w:szCs w:val="25"/>
              </w:rPr>
            </w:pPr>
            <w:r>
              <w:rPr>
                <w:rFonts w:hint="default" w:ascii="Courier New" w:hAnsi="Courier New" w:cs="Courier New"/>
                <w:sz w:val="25"/>
                <w:szCs w:val="25"/>
              </w:rPr>
              <w:t xml:space="preserve">    XOR BX, BX</w:t>
            </w:r>
          </w:p>
          <w:p>
            <w:pPr>
              <w:bidi w:val="0"/>
              <w:rPr>
                <w:rFonts w:hint="default" w:ascii="Courier New" w:hAnsi="Courier New" w:cs="Courier New"/>
                <w:sz w:val="25"/>
                <w:szCs w:val="25"/>
              </w:rPr>
            </w:pPr>
            <w:r>
              <w:rPr>
                <w:rFonts w:hint="default" w:ascii="Courier New" w:hAnsi="Courier New" w:cs="Courier New"/>
                <w:sz w:val="25"/>
                <w:szCs w:val="25"/>
              </w:rPr>
              <w:t xml:space="preserve">    MOV BL, CL</w:t>
            </w:r>
          </w:p>
          <w:p>
            <w:pPr>
              <w:bidi w:val="0"/>
              <w:rPr>
                <w:rFonts w:hint="default" w:ascii="Courier New" w:hAnsi="Courier New" w:cs="Courier New"/>
                <w:sz w:val="25"/>
                <w:szCs w:val="25"/>
              </w:rPr>
            </w:pPr>
            <w:r>
              <w:rPr>
                <w:rFonts w:hint="default" w:ascii="Courier New" w:hAnsi="Courier New" w:cs="Courier New"/>
                <w:sz w:val="25"/>
                <w:szCs w:val="25"/>
              </w:rPr>
              <w:t xml:space="preserve">    PUSH BX</w:t>
            </w:r>
          </w:p>
          <w:p>
            <w:pPr>
              <w:bidi w:val="0"/>
              <w:rPr>
                <w:rFonts w:hint="default" w:ascii="Courier New" w:hAnsi="Courier New" w:cs="Courier New"/>
                <w:sz w:val="25"/>
                <w:szCs w:val="25"/>
              </w:rPr>
            </w:pPr>
            <w:r>
              <w:rPr>
                <w:rFonts w:hint="default" w:ascii="Courier New" w:hAnsi="Courier New" w:cs="Courier New"/>
                <w:sz w:val="25"/>
                <w:szCs w:val="25"/>
              </w:rPr>
              <w:t xml:space="preserve">    XOR BX, BX</w:t>
            </w:r>
          </w:p>
          <w:p>
            <w:pPr>
              <w:bidi w:val="0"/>
              <w:rPr>
                <w:rFonts w:hint="default" w:ascii="Courier New" w:hAnsi="Courier New" w:cs="Courier New"/>
                <w:sz w:val="25"/>
                <w:szCs w:val="25"/>
              </w:rPr>
            </w:pPr>
            <w:r>
              <w:rPr>
                <w:rFonts w:hint="default" w:ascii="Courier New" w:hAnsi="Courier New" w:cs="Courier New"/>
                <w:sz w:val="25"/>
                <w:szCs w:val="25"/>
              </w:rPr>
              <w:t xml:space="preserve">    MOV BL, CH</w:t>
            </w:r>
          </w:p>
          <w:p>
            <w:pPr>
              <w:bidi w:val="0"/>
              <w:rPr>
                <w:rFonts w:hint="default" w:ascii="Courier New" w:hAnsi="Courier New" w:cs="Courier New"/>
                <w:sz w:val="25"/>
                <w:szCs w:val="25"/>
              </w:rPr>
            </w:pPr>
            <w:r>
              <w:rPr>
                <w:rFonts w:hint="default" w:ascii="Courier New" w:hAnsi="Courier New" w:cs="Courier New"/>
                <w:sz w:val="25"/>
                <w:szCs w:val="25"/>
              </w:rPr>
              <w:t xml:space="preserve">    PUSH BX</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;XUAT GIO</w:t>
            </w:r>
          </w:p>
          <w:p>
            <w:pPr>
              <w:bidi w:val="0"/>
              <w:rPr>
                <w:rFonts w:hint="default" w:ascii="Courier New" w:hAnsi="Courier New" w:cs="Courier New"/>
                <w:sz w:val="25"/>
                <w:szCs w:val="25"/>
              </w:rPr>
            </w:pPr>
            <w:r>
              <w:rPr>
                <w:rFonts w:hint="default" w:ascii="Courier New" w:hAnsi="Courier New" w:cs="Courier New"/>
                <w:sz w:val="25"/>
                <w:szCs w:val="25"/>
              </w:rPr>
              <w:t xml:space="preserve">    LEA DX, HOUR</w:t>
            </w:r>
          </w:p>
          <w:p>
            <w:pPr>
              <w:bidi w:val="0"/>
              <w:rPr>
                <w:rFonts w:hint="default" w:ascii="Courier New" w:hAnsi="Courier New" w:cs="Courier New"/>
                <w:sz w:val="25"/>
                <w:szCs w:val="25"/>
              </w:rPr>
            </w:pPr>
            <w:r>
              <w:rPr>
                <w:rFonts w:hint="default" w:ascii="Courier New" w:hAnsi="Courier New" w:cs="Courier New"/>
                <w:sz w:val="25"/>
                <w:szCs w:val="25"/>
              </w:rPr>
              <w:t xml:space="preserve">    MOV AH, 9</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POP AX</w:t>
            </w:r>
          </w:p>
          <w:p>
            <w:pPr>
              <w:bidi w:val="0"/>
              <w:rPr>
                <w:rFonts w:hint="default" w:ascii="Courier New" w:hAnsi="Courier New" w:cs="Courier New"/>
                <w:sz w:val="25"/>
                <w:szCs w:val="25"/>
              </w:rPr>
            </w:pPr>
            <w:r>
              <w:rPr>
                <w:rFonts w:hint="default" w:ascii="Courier New" w:hAnsi="Courier New" w:cs="Courier New"/>
                <w:sz w:val="25"/>
                <w:szCs w:val="25"/>
              </w:rPr>
              <w:t xml:space="preserve">    CALL PRINT_NUM</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;XUAT PHUT</w:t>
            </w:r>
          </w:p>
          <w:p>
            <w:pPr>
              <w:bidi w:val="0"/>
              <w:rPr>
                <w:rFonts w:hint="default" w:ascii="Courier New" w:hAnsi="Courier New" w:cs="Courier New"/>
                <w:sz w:val="25"/>
                <w:szCs w:val="25"/>
              </w:rPr>
            </w:pPr>
            <w:r>
              <w:rPr>
                <w:rFonts w:hint="default" w:ascii="Courier New" w:hAnsi="Courier New" w:cs="Courier New"/>
                <w:sz w:val="25"/>
                <w:szCs w:val="25"/>
              </w:rPr>
              <w:t xml:space="preserve">    LEA DX, MINUTE</w:t>
            </w:r>
          </w:p>
          <w:p>
            <w:pPr>
              <w:bidi w:val="0"/>
              <w:rPr>
                <w:rFonts w:hint="default" w:ascii="Courier New" w:hAnsi="Courier New" w:cs="Courier New"/>
                <w:sz w:val="25"/>
                <w:szCs w:val="25"/>
              </w:rPr>
            </w:pPr>
            <w:r>
              <w:rPr>
                <w:rFonts w:hint="default" w:ascii="Courier New" w:hAnsi="Courier New" w:cs="Courier New"/>
                <w:sz w:val="25"/>
                <w:szCs w:val="25"/>
              </w:rPr>
              <w:t xml:space="preserve">    MOV AH, 9</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POP AX</w:t>
            </w:r>
          </w:p>
          <w:p>
            <w:pPr>
              <w:bidi w:val="0"/>
              <w:rPr>
                <w:rFonts w:hint="default" w:ascii="Courier New" w:hAnsi="Courier New" w:cs="Courier New"/>
                <w:sz w:val="25"/>
                <w:szCs w:val="25"/>
              </w:rPr>
            </w:pPr>
            <w:r>
              <w:rPr>
                <w:rFonts w:hint="default" w:ascii="Courier New" w:hAnsi="Courier New" w:cs="Courier New"/>
                <w:sz w:val="25"/>
                <w:szCs w:val="25"/>
              </w:rPr>
              <w:t xml:space="preserve">    CALL PRINT_NUM</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;XUAT GIAY</w:t>
            </w:r>
          </w:p>
          <w:p>
            <w:pPr>
              <w:bidi w:val="0"/>
              <w:rPr>
                <w:rFonts w:hint="default" w:ascii="Courier New" w:hAnsi="Courier New" w:cs="Courier New"/>
                <w:sz w:val="25"/>
                <w:szCs w:val="25"/>
              </w:rPr>
            </w:pPr>
            <w:r>
              <w:rPr>
                <w:rFonts w:hint="default" w:ascii="Courier New" w:hAnsi="Courier New" w:cs="Courier New"/>
                <w:sz w:val="25"/>
                <w:szCs w:val="25"/>
              </w:rPr>
              <w:t xml:space="preserve">    LEA DX, SECOND </w:t>
            </w:r>
          </w:p>
          <w:p>
            <w:pPr>
              <w:bidi w:val="0"/>
              <w:rPr>
                <w:rFonts w:hint="default" w:ascii="Courier New" w:hAnsi="Courier New" w:cs="Courier New"/>
                <w:sz w:val="25"/>
                <w:szCs w:val="25"/>
              </w:rPr>
            </w:pPr>
            <w:r>
              <w:rPr>
                <w:rFonts w:hint="default" w:ascii="Courier New" w:hAnsi="Courier New" w:cs="Courier New"/>
                <w:sz w:val="25"/>
                <w:szCs w:val="25"/>
              </w:rPr>
              <w:t xml:space="preserve">    MOV AH, 9</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 xml:space="preserve">    POP AX</w:t>
            </w:r>
          </w:p>
          <w:p>
            <w:pPr>
              <w:bidi w:val="0"/>
              <w:rPr>
                <w:rFonts w:hint="default" w:ascii="Courier New" w:hAnsi="Courier New" w:cs="Courier New"/>
                <w:sz w:val="25"/>
                <w:szCs w:val="25"/>
              </w:rPr>
            </w:pPr>
            <w:r>
              <w:rPr>
                <w:rFonts w:hint="default" w:ascii="Courier New" w:hAnsi="Courier New" w:cs="Courier New"/>
                <w:sz w:val="25"/>
                <w:szCs w:val="25"/>
              </w:rPr>
              <w:t xml:space="preserve">    CALL PRINT_NUM</w:t>
            </w:r>
          </w:p>
          <w:p>
            <w:pPr>
              <w:bidi w:val="0"/>
              <w:rPr>
                <w:rFonts w:hint="default" w:ascii="Courier New" w:hAnsi="Courier New" w:cs="Courier New"/>
                <w:sz w:val="25"/>
                <w:szCs w:val="25"/>
              </w:rPr>
            </w:pPr>
            <w:r>
              <w:rPr>
                <w:rFonts w:hint="default" w:ascii="Courier New" w:hAnsi="Courier New" w:cs="Courier New"/>
                <w:sz w:val="25"/>
                <w:szCs w:val="25"/>
              </w:rPr>
              <w:t xml:space="preserve">    </w:t>
            </w:r>
          </w:p>
          <w:p>
            <w:pPr>
              <w:bidi w:val="0"/>
              <w:rPr>
                <w:rFonts w:hint="default" w:ascii="Courier New" w:hAnsi="Courier New" w:cs="Courier New"/>
                <w:sz w:val="25"/>
                <w:szCs w:val="25"/>
              </w:rPr>
            </w:pPr>
            <w:r>
              <w:rPr>
                <w:rFonts w:hint="default" w:ascii="Courier New" w:hAnsi="Courier New" w:cs="Courier New"/>
                <w:sz w:val="25"/>
                <w:szCs w:val="25"/>
              </w:rPr>
              <w:t xml:space="preserve">    MOV AH, 4Ch</w:t>
            </w:r>
          </w:p>
          <w:p>
            <w:pPr>
              <w:bidi w:val="0"/>
              <w:rPr>
                <w:rFonts w:hint="default" w:ascii="Courier New" w:hAnsi="Courier New" w:cs="Courier New"/>
                <w:sz w:val="25"/>
                <w:szCs w:val="25"/>
              </w:rPr>
            </w:pPr>
            <w:r>
              <w:rPr>
                <w:rFonts w:hint="default" w:ascii="Courier New" w:hAnsi="Courier New" w:cs="Courier New"/>
                <w:sz w:val="25"/>
                <w:szCs w:val="25"/>
              </w:rPr>
              <w:t xml:space="preserve">    INT 21h</w:t>
            </w:r>
          </w:p>
          <w:p>
            <w:pPr>
              <w:bidi w:val="0"/>
              <w:rPr>
                <w:rFonts w:hint="default" w:ascii="Courier New" w:hAnsi="Courier New" w:cs="Courier New"/>
                <w:sz w:val="25"/>
                <w:szCs w:val="25"/>
              </w:rPr>
            </w:pPr>
            <w:r>
              <w:rPr>
                <w:rFonts w:hint="default" w:ascii="Courier New" w:hAnsi="Courier New" w:cs="Courier New"/>
                <w:sz w:val="25"/>
                <w:szCs w:val="25"/>
              </w:rPr>
              <w:t>DEFINE_PRINT_NUM</w:t>
            </w:r>
          </w:p>
          <w:p>
            <w:pPr>
              <w:bidi w:val="0"/>
              <w:rPr>
                <w:rFonts w:hint="default" w:ascii="Courier New" w:hAnsi="Courier New" w:cs="Courier New"/>
                <w:sz w:val="25"/>
                <w:szCs w:val="25"/>
              </w:rPr>
            </w:pPr>
            <w:r>
              <w:rPr>
                <w:rFonts w:hint="default" w:ascii="Courier New" w:hAnsi="Courier New" w:cs="Courier New"/>
                <w:sz w:val="25"/>
                <w:szCs w:val="25"/>
              </w:rPr>
              <w:t>DEFINE_PRINT_NUM_UNS</w:t>
            </w:r>
          </w:p>
          <w:p>
            <w:pPr>
              <w:bidi w:val="0"/>
              <w:rPr>
                <w:rFonts w:hint="default" w:ascii="Courier New" w:hAnsi="Courier New" w:cs="Courier New"/>
                <w:sz w:val="25"/>
                <w:szCs w:val="25"/>
              </w:rPr>
            </w:pPr>
            <w:r>
              <w:rPr>
                <w:rFonts w:hint="default" w:ascii="Courier New" w:hAnsi="Courier New" w:cs="Courier New"/>
                <w:sz w:val="25"/>
                <w:szCs w:val="25"/>
              </w:rPr>
              <w:t>END</w:t>
            </w:r>
          </w:p>
        </w:tc>
      </w:tr>
    </w:tbl>
    <w:p>
      <w:pPr>
        <w:bidi w:val="0"/>
      </w:pPr>
    </w:p>
    <w:p>
      <w:pPr>
        <w:bidi w:val="0"/>
        <w:rPr>
          <w:rFonts w:hint="default"/>
          <w:lang w:val="en-US"/>
        </w:rPr>
        <w:sectPr>
          <w:pgSz w:w="11906" w:h="16838"/>
          <w:pgMar w:top="720" w:right="1368" w:bottom="720" w:left="1368" w:header="720" w:footer="720" w:gutter="0"/>
          <w:pgNumType w:fmt="decimal"/>
          <w:cols w:space="0" w:num="1"/>
          <w:rtlGutter w:val="0"/>
          <w:docGrid w:linePitch="360" w:charSpace="0"/>
        </w:sect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4"/>
        <w:gridCol w:w="4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6" w:type="dxa"/>
            <w:gridSpan w:val="2"/>
          </w:tcPr>
          <w:p>
            <w:pPr>
              <w:bidi w:val="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TÍNH CHU VI &amp; DIỆN TÍCH HÌNH CHỮ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4" w:type="dxa"/>
            <w:vAlign w:val="top"/>
          </w:tcPr>
          <w:p>
            <w:pPr>
              <w:bidi w:val="0"/>
              <w:rPr>
                <w:rFonts w:hint="default" w:ascii="Courier New" w:hAnsi="Courier New" w:cs="Courier New"/>
                <w:sz w:val="21"/>
                <w:szCs w:val="21"/>
              </w:rPr>
            </w:pPr>
            <w:r>
              <w:rPr>
                <w:rFonts w:hint="default" w:ascii="Courier New" w:hAnsi="Courier New" w:cs="Courier New"/>
                <w:sz w:val="21"/>
                <w:szCs w:val="21"/>
              </w:rPr>
              <w:t>include 'emu8086.inc'</w:t>
            </w:r>
          </w:p>
          <w:p>
            <w:pPr>
              <w:bidi w:val="0"/>
              <w:rPr>
                <w:rFonts w:hint="default" w:ascii="Courier New" w:hAnsi="Courier New" w:cs="Courier New"/>
                <w:sz w:val="21"/>
                <w:szCs w:val="21"/>
              </w:rPr>
            </w:pPr>
            <w:r>
              <w:rPr>
                <w:rFonts w:hint="default" w:ascii="Courier New" w:hAnsi="Courier New" w:cs="Courier New"/>
                <w:sz w:val="21"/>
                <w:szCs w:val="21"/>
              </w:rPr>
              <w:t>.MODEL SMALL</w:t>
            </w:r>
          </w:p>
          <w:p>
            <w:pPr>
              <w:bidi w:val="0"/>
              <w:rPr>
                <w:rFonts w:hint="default" w:ascii="Courier New" w:hAnsi="Courier New" w:cs="Courier New"/>
                <w:sz w:val="21"/>
                <w:szCs w:val="21"/>
              </w:rPr>
            </w:pPr>
            <w:r>
              <w:rPr>
                <w:rFonts w:hint="default" w:ascii="Courier New" w:hAnsi="Courier New" w:cs="Courier New"/>
                <w:sz w:val="21"/>
                <w:szCs w:val="21"/>
              </w:rPr>
              <w:t>.STACK 100h</w:t>
            </w:r>
          </w:p>
          <w:p>
            <w:pPr>
              <w:bidi w:val="0"/>
              <w:rPr>
                <w:rFonts w:hint="default" w:ascii="Courier New" w:hAnsi="Courier New" w:cs="Courier New"/>
                <w:sz w:val="21"/>
                <w:szCs w:val="21"/>
              </w:rPr>
            </w:pPr>
            <w:r>
              <w:rPr>
                <w:rFonts w:hint="default" w:ascii="Courier New" w:hAnsi="Courier New" w:cs="Courier New"/>
                <w:sz w:val="21"/>
                <w:szCs w:val="21"/>
              </w:rPr>
              <w:t>.DATA</w:t>
            </w:r>
          </w:p>
          <w:p>
            <w:pPr>
              <w:bidi w:val="0"/>
              <w:rPr>
                <w:rFonts w:hint="default" w:ascii="Courier New" w:hAnsi="Courier New" w:cs="Courier New"/>
                <w:sz w:val="21"/>
                <w:szCs w:val="21"/>
              </w:rPr>
            </w:pPr>
            <w:r>
              <w:rPr>
                <w:rFonts w:hint="default" w:ascii="Courier New" w:hAnsi="Courier New" w:cs="Courier New"/>
                <w:sz w:val="21"/>
                <w:szCs w:val="21"/>
              </w:rPr>
              <w:t xml:space="preserve">    TB1 DB 13,10,'NHAP DO DAI CUA CHIEU DAI(ENTER DE TIEP TUC): $'</w:t>
            </w:r>
          </w:p>
          <w:p>
            <w:pPr>
              <w:bidi w:val="0"/>
              <w:rPr>
                <w:rFonts w:hint="default" w:ascii="Courier New" w:hAnsi="Courier New" w:cs="Courier New"/>
                <w:sz w:val="21"/>
                <w:szCs w:val="21"/>
              </w:rPr>
            </w:pPr>
            <w:r>
              <w:rPr>
                <w:rFonts w:hint="default" w:ascii="Courier New" w:hAnsi="Courier New" w:cs="Courier New"/>
                <w:sz w:val="21"/>
                <w:szCs w:val="21"/>
              </w:rPr>
              <w:t xml:space="preserve">    TB2 DB 13,10,'NHAP DO DAI CUA CHIEU RONG (ENTER DE TIEP TUC): $'</w:t>
            </w:r>
          </w:p>
          <w:p>
            <w:pPr>
              <w:bidi w:val="0"/>
              <w:rPr>
                <w:rFonts w:hint="default" w:ascii="Courier New" w:hAnsi="Courier New" w:cs="Courier New"/>
                <w:sz w:val="21"/>
                <w:szCs w:val="21"/>
              </w:rPr>
            </w:pPr>
            <w:r>
              <w:rPr>
                <w:rFonts w:hint="default" w:ascii="Courier New" w:hAnsi="Courier New" w:cs="Courier New"/>
                <w:sz w:val="21"/>
                <w:szCs w:val="21"/>
              </w:rPr>
              <w:t xml:space="preserve">    TB3 DB 13,10,'CHU VI CUA HINH CHU NHAT: $'</w:t>
            </w:r>
          </w:p>
          <w:p>
            <w:pPr>
              <w:bidi w:val="0"/>
              <w:rPr>
                <w:rFonts w:hint="default" w:ascii="Courier New" w:hAnsi="Courier New" w:cs="Courier New"/>
                <w:sz w:val="21"/>
                <w:szCs w:val="21"/>
              </w:rPr>
            </w:pPr>
            <w:r>
              <w:rPr>
                <w:rFonts w:hint="default" w:ascii="Courier New" w:hAnsi="Courier New" w:cs="Courier New"/>
                <w:sz w:val="21"/>
                <w:szCs w:val="21"/>
              </w:rPr>
              <w:t xml:space="preserve">    TB4 DB 13,10,'DIEN TICH CUA HINH CHU NHAT: $'</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.CODE </w:t>
            </w:r>
          </w:p>
          <w:p>
            <w:pPr>
              <w:bidi w:val="0"/>
              <w:rPr>
                <w:rFonts w:hint="default" w:ascii="Courier New" w:hAnsi="Courier New" w:cs="Courier New"/>
                <w:sz w:val="21"/>
                <w:szCs w:val="21"/>
              </w:rPr>
            </w:pPr>
            <w:r>
              <w:rPr>
                <w:rFonts w:hint="default" w:ascii="Courier New" w:hAnsi="Courier New" w:cs="Courier New"/>
                <w:sz w:val="21"/>
                <w:szCs w:val="21"/>
              </w:rPr>
              <w:t xml:space="preserve">    MOV AX, @DATA</w:t>
            </w:r>
          </w:p>
          <w:p>
            <w:pPr>
              <w:bidi w:val="0"/>
              <w:rPr>
                <w:rFonts w:hint="default" w:ascii="Courier New" w:hAnsi="Courier New" w:cs="Courier New"/>
                <w:sz w:val="21"/>
                <w:szCs w:val="21"/>
              </w:rPr>
            </w:pPr>
            <w:r>
              <w:rPr>
                <w:rFonts w:hint="default" w:ascii="Courier New" w:hAnsi="Courier New" w:cs="Courier New"/>
                <w:sz w:val="21"/>
                <w:szCs w:val="21"/>
              </w:rPr>
              <w:t xml:space="preserve">    MOV DS, AX</w:t>
            </w:r>
          </w:p>
          <w:p>
            <w:pPr>
              <w:bidi w:val="0"/>
              <w:rPr>
                <w:rFonts w:hint="default" w:ascii="Courier New" w:hAnsi="Courier New" w:cs="Courier New"/>
                <w:sz w:val="21"/>
                <w:szCs w:val="21"/>
              </w:rPr>
            </w:pPr>
            <w:r>
              <w:rPr>
                <w:rFonts w:hint="default" w:ascii="Courier New" w:hAnsi="Courier New" w:cs="Courier New"/>
                <w:sz w:val="21"/>
                <w:szCs w:val="21"/>
              </w:rPr>
              <w:t xml:space="preserve">    XOR BX, BX</w:t>
            </w:r>
          </w:p>
          <w:p>
            <w:pPr>
              <w:bidi w:val="0"/>
              <w:rPr>
                <w:rFonts w:hint="default" w:ascii="Courier New" w:hAnsi="Courier New" w:cs="Courier New"/>
                <w:sz w:val="21"/>
                <w:szCs w:val="21"/>
              </w:rPr>
            </w:pPr>
            <w:r>
              <w:rPr>
                <w:rFonts w:hint="default" w:ascii="Courier New" w:hAnsi="Courier New" w:cs="Courier New"/>
                <w:sz w:val="21"/>
                <w:szCs w:val="21"/>
              </w:rPr>
              <w:t xml:space="preserve">    XOR CX, CX</w:t>
            </w:r>
          </w:p>
          <w:p>
            <w:pPr>
              <w:bidi w:val="0"/>
              <w:rPr>
                <w:rFonts w:hint="default" w:ascii="Courier New" w:hAnsi="Courier New" w:cs="Courier New"/>
                <w:sz w:val="21"/>
                <w:szCs w:val="21"/>
              </w:rPr>
            </w:pPr>
            <w:r>
              <w:rPr>
                <w:rFonts w:hint="default" w:ascii="Courier New" w:hAnsi="Courier New" w:cs="Courier New"/>
                <w:sz w:val="21"/>
                <w:szCs w:val="21"/>
              </w:rPr>
              <w:t xml:space="preserve">    ;NHAP CHIEU RONG</w:t>
            </w:r>
          </w:p>
          <w:p>
            <w:pPr>
              <w:bidi w:val="0"/>
              <w:rPr>
                <w:rFonts w:hint="default" w:ascii="Courier New" w:hAnsi="Courier New" w:cs="Courier New"/>
                <w:sz w:val="21"/>
                <w:szCs w:val="21"/>
              </w:rPr>
            </w:pPr>
            <w:r>
              <w:rPr>
                <w:rFonts w:hint="default" w:ascii="Courier New" w:hAnsi="Courier New" w:cs="Courier New"/>
                <w:sz w:val="21"/>
                <w:szCs w:val="21"/>
              </w:rPr>
              <w:t xml:space="preserve">    LEA DX, TB2</w:t>
            </w:r>
          </w:p>
          <w:p>
            <w:pPr>
              <w:bidi w:val="0"/>
              <w:rPr>
                <w:rFonts w:hint="default" w:ascii="Courier New" w:hAnsi="Courier New" w:cs="Courier New"/>
                <w:sz w:val="21"/>
                <w:szCs w:val="21"/>
              </w:rPr>
            </w:pPr>
            <w:r>
              <w:rPr>
                <w:rFonts w:hint="default" w:ascii="Courier New" w:hAnsi="Courier New" w:cs="Courier New"/>
                <w:sz w:val="21"/>
                <w:szCs w:val="21"/>
              </w:rPr>
              <w:t xml:space="preserve">    MOV AH, 9</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CALL NHAP</w:t>
            </w:r>
          </w:p>
          <w:p>
            <w:pPr>
              <w:bidi w:val="0"/>
              <w:rPr>
                <w:rFonts w:hint="default" w:ascii="Courier New" w:hAnsi="Courier New" w:cs="Courier New"/>
                <w:sz w:val="21"/>
                <w:szCs w:val="21"/>
              </w:rPr>
            </w:pPr>
            <w:r>
              <w:rPr>
                <w:rFonts w:hint="default" w:ascii="Courier New" w:hAnsi="Courier New" w:cs="Courier New"/>
                <w:sz w:val="21"/>
                <w:szCs w:val="21"/>
              </w:rPr>
              <w:t xml:space="preserve">    MOV CX, BX</w:t>
            </w:r>
          </w:p>
          <w:p>
            <w:pPr>
              <w:bidi w:val="0"/>
              <w:rPr>
                <w:rFonts w:hint="default" w:ascii="Courier New" w:hAnsi="Courier New" w:cs="Courier New"/>
                <w:sz w:val="21"/>
                <w:szCs w:val="21"/>
              </w:rPr>
            </w:pPr>
            <w:r>
              <w:rPr>
                <w:rFonts w:hint="default" w:ascii="Courier New" w:hAnsi="Courier New" w:cs="Courier New"/>
                <w:sz w:val="21"/>
                <w:szCs w:val="21"/>
              </w:rPr>
              <w:t xml:space="preserve">    PUSH BX</w:t>
            </w:r>
          </w:p>
          <w:p>
            <w:pPr>
              <w:bidi w:val="0"/>
              <w:rPr>
                <w:rFonts w:hint="default" w:ascii="Courier New" w:hAnsi="Courier New" w:cs="Courier New"/>
                <w:sz w:val="21"/>
                <w:szCs w:val="21"/>
              </w:rPr>
            </w:pPr>
            <w:r>
              <w:rPr>
                <w:rFonts w:hint="default" w:ascii="Courier New" w:hAnsi="Courier New" w:cs="Courier New"/>
                <w:sz w:val="21"/>
                <w:szCs w:val="21"/>
              </w:rPr>
              <w:t xml:space="preserve">    PUSH CX</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;NHAP CHIEU DAI</w:t>
            </w:r>
          </w:p>
          <w:p>
            <w:pPr>
              <w:bidi w:val="0"/>
              <w:rPr>
                <w:rFonts w:hint="default" w:ascii="Courier New" w:hAnsi="Courier New" w:cs="Courier New"/>
                <w:sz w:val="21"/>
                <w:szCs w:val="21"/>
              </w:rPr>
            </w:pPr>
            <w:r>
              <w:rPr>
                <w:rFonts w:hint="default" w:ascii="Courier New" w:hAnsi="Courier New" w:cs="Courier New"/>
                <w:sz w:val="21"/>
                <w:szCs w:val="21"/>
              </w:rPr>
              <w:t xml:space="preserve">    LEA DX, TB1</w:t>
            </w:r>
          </w:p>
          <w:p>
            <w:pPr>
              <w:bidi w:val="0"/>
              <w:rPr>
                <w:rFonts w:hint="default" w:ascii="Courier New" w:hAnsi="Courier New" w:cs="Courier New"/>
                <w:sz w:val="21"/>
                <w:szCs w:val="21"/>
              </w:rPr>
            </w:pPr>
            <w:r>
              <w:rPr>
                <w:rFonts w:hint="default" w:ascii="Courier New" w:hAnsi="Courier New" w:cs="Courier New"/>
                <w:sz w:val="21"/>
                <w:szCs w:val="21"/>
              </w:rPr>
              <w:t xml:space="preserve">    MOV AH, 9</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CALL NHAP</w:t>
            </w:r>
          </w:p>
          <w:p>
            <w:pPr>
              <w:bidi w:val="0"/>
              <w:rPr>
                <w:rFonts w:hint="default" w:ascii="Courier New" w:hAnsi="Courier New" w:cs="Courier New"/>
                <w:sz w:val="21"/>
                <w:szCs w:val="21"/>
              </w:rPr>
            </w:pPr>
            <w:r>
              <w:rPr>
                <w:rFonts w:hint="default" w:ascii="Courier New" w:hAnsi="Courier New" w:cs="Courier New"/>
                <w:sz w:val="21"/>
                <w:szCs w:val="21"/>
              </w:rPr>
              <w:t xml:space="preserve">    POP CX</w:t>
            </w:r>
          </w:p>
          <w:p>
            <w:pPr>
              <w:bidi w:val="0"/>
              <w:rPr>
                <w:rFonts w:hint="default" w:ascii="Courier New" w:hAnsi="Courier New" w:cs="Courier New"/>
                <w:sz w:val="21"/>
                <w:szCs w:val="21"/>
              </w:rPr>
            </w:pPr>
            <w:r>
              <w:rPr>
                <w:rFonts w:hint="default" w:ascii="Courier New" w:hAnsi="Courier New" w:cs="Courier New"/>
                <w:sz w:val="21"/>
                <w:szCs w:val="21"/>
              </w:rPr>
              <w:t xml:space="preserve">    MOV DX, BX</w:t>
            </w:r>
          </w:p>
          <w:p>
            <w:pPr>
              <w:bidi w:val="0"/>
              <w:rPr>
                <w:rFonts w:hint="default" w:ascii="Courier New" w:hAnsi="Courier New" w:cs="Courier New"/>
                <w:sz w:val="21"/>
                <w:szCs w:val="21"/>
              </w:rPr>
            </w:pPr>
            <w:r>
              <w:rPr>
                <w:rFonts w:hint="default" w:ascii="Courier New" w:hAnsi="Courier New" w:cs="Courier New"/>
                <w:sz w:val="21"/>
                <w:szCs w:val="21"/>
              </w:rPr>
              <w:t xml:space="preserve">    PUSH DX</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;TINH CHU VI</w:t>
            </w:r>
          </w:p>
          <w:p>
            <w:pPr>
              <w:bidi w:val="0"/>
              <w:rPr>
                <w:rFonts w:hint="default" w:ascii="Courier New" w:hAnsi="Courier New" w:cs="Courier New"/>
                <w:sz w:val="21"/>
                <w:szCs w:val="21"/>
              </w:rPr>
            </w:pPr>
            <w:r>
              <w:rPr>
                <w:rFonts w:hint="default" w:ascii="Courier New" w:hAnsi="Courier New" w:cs="Courier New"/>
                <w:sz w:val="21"/>
                <w:szCs w:val="21"/>
              </w:rPr>
              <w:t xml:space="preserve">    LEA DX, TB3</w:t>
            </w:r>
          </w:p>
          <w:p>
            <w:pPr>
              <w:bidi w:val="0"/>
              <w:rPr>
                <w:rFonts w:hint="default" w:ascii="Courier New" w:hAnsi="Courier New" w:cs="Courier New"/>
                <w:sz w:val="21"/>
                <w:szCs w:val="21"/>
              </w:rPr>
            </w:pPr>
            <w:r>
              <w:rPr>
                <w:rFonts w:hint="default" w:ascii="Courier New" w:hAnsi="Courier New" w:cs="Courier New"/>
                <w:sz w:val="21"/>
                <w:szCs w:val="21"/>
              </w:rPr>
              <w:t xml:space="preserve">    MOV AH, 9</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AH, 0</w:t>
            </w:r>
          </w:p>
          <w:p>
            <w:pPr>
              <w:bidi w:val="0"/>
              <w:rPr>
                <w:rFonts w:hint="default" w:ascii="Courier New" w:hAnsi="Courier New" w:cs="Courier New"/>
                <w:sz w:val="21"/>
                <w:szCs w:val="21"/>
              </w:rPr>
            </w:pPr>
            <w:r>
              <w:rPr>
                <w:rFonts w:hint="default" w:ascii="Courier New" w:hAnsi="Courier New" w:cs="Courier New"/>
                <w:sz w:val="21"/>
                <w:szCs w:val="21"/>
              </w:rPr>
              <w:t xml:space="preserve">    MOV AX, CX</w:t>
            </w:r>
          </w:p>
          <w:p>
            <w:pPr>
              <w:bidi w:val="0"/>
              <w:rPr>
                <w:rFonts w:hint="default" w:ascii="Courier New" w:hAnsi="Courier New" w:cs="Courier New"/>
                <w:sz w:val="21"/>
                <w:szCs w:val="21"/>
              </w:rPr>
            </w:pPr>
            <w:r>
              <w:rPr>
                <w:rFonts w:hint="default" w:ascii="Courier New" w:hAnsi="Courier New" w:cs="Courier New"/>
                <w:sz w:val="21"/>
                <w:szCs w:val="21"/>
              </w:rPr>
              <w:t xml:space="preserve">    ADD AX, BX</w:t>
            </w:r>
          </w:p>
          <w:p>
            <w:pPr>
              <w:bidi w:val="0"/>
              <w:rPr>
                <w:rFonts w:hint="default" w:ascii="Courier New" w:hAnsi="Courier New" w:cs="Courier New"/>
                <w:sz w:val="21"/>
                <w:szCs w:val="21"/>
              </w:rPr>
            </w:pPr>
            <w:r>
              <w:rPr>
                <w:rFonts w:hint="default" w:ascii="Courier New" w:hAnsi="Courier New" w:cs="Courier New"/>
                <w:sz w:val="21"/>
                <w:szCs w:val="21"/>
              </w:rPr>
              <w:t xml:space="preserve">    MOV CX, 2</w:t>
            </w:r>
          </w:p>
          <w:p>
            <w:pPr>
              <w:bidi w:val="0"/>
              <w:rPr>
                <w:rFonts w:hint="default" w:ascii="Courier New" w:hAnsi="Courier New" w:cs="Courier New"/>
                <w:sz w:val="21"/>
                <w:szCs w:val="21"/>
              </w:rPr>
            </w:pPr>
            <w:r>
              <w:rPr>
                <w:rFonts w:hint="default" w:ascii="Courier New" w:hAnsi="Courier New" w:cs="Courier New"/>
                <w:sz w:val="21"/>
                <w:szCs w:val="21"/>
              </w:rPr>
              <w:t xml:space="preserve">    AND CX, 0Fh</w:t>
            </w:r>
          </w:p>
          <w:p>
            <w:pPr>
              <w:bidi w:val="0"/>
              <w:rPr>
                <w:rFonts w:hint="default" w:ascii="Courier New" w:hAnsi="Courier New" w:cs="Courier New"/>
                <w:sz w:val="21"/>
                <w:szCs w:val="21"/>
              </w:rPr>
            </w:pPr>
            <w:r>
              <w:rPr>
                <w:rFonts w:hint="default" w:ascii="Courier New" w:hAnsi="Courier New" w:cs="Courier New"/>
                <w:sz w:val="21"/>
                <w:szCs w:val="21"/>
              </w:rPr>
              <w:t xml:space="preserve">    MUL CX</w:t>
            </w:r>
          </w:p>
          <w:p>
            <w:pPr>
              <w:bidi w:val="0"/>
              <w:rPr>
                <w:rFonts w:hint="default" w:ascii="Courier New" w:hAnsi="Courier New" w:cs="Courier New"/>
                <w:sz w:val="21"/>
                <w:szCs w:val="21"/>
              </w:rPr>
            </w:pPr>
            <w:r>
              <w:rPr>
                <w:rFonts w:hint="default" w:ascii="Courier New" w:hAnsi="Courier New" w:cs="Courier New"/>
                <w:sz w:val="21"/>
                <w:szCs w:val="21"/>
              </w:rPr>
              <w:t xml:space="preserve">    CALL PRINT_NUM</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;TINH DIEN TICH</w:t>
            </w:r>
          </w:p>
          <w:p>
            <w:pPr>
              <w:bidi w:val="0"/>
              <w:rPr>
                <w:rFonts w:hint="default" w:ascii="Courier New" w:hAnsi="Courier New" w:cs="Courier New"/>
                <w:sz w:val="21"/>
                <w:szCs w:val="21"/>
              </w:rPr>
            </w:pPr>
            <w:r>
              <w:rPr>
                <w:rFonts w:hint="default" w:ascii="Courier New" w:hAnsi="Courier New" w:cs="Courier New"/>
                <w:sz w:val="21"/>
                <w:szCs w:val="21"/>
              </w:rPr>
              <w:t xml:space="preserve">    LEA DX, TB4</w:t>
            </w:r>
          </w:p>
          <w:p>
            <w:pPr>
              <w:bidi w:val="0"/>
              <w:rPr>
                <w:rFonts w:hint="default" w:ascii="Courier New" w:hAnsi="Courier New" w:cs="Courier New"/>
                <w:sz w:val="21"/>
                <w:szCs w:val="21"/>
              </w:rPr>
            </w:pPr>
            <w:r>
              <w:rPr>
                <w:rFonts w:hint="default" w:ascii="Courier New" w:hAnsi="Courier New" w:cs="Courier New"/>
                <w:sz w:val="21"/>
                <w:szCs w:val="21"/>
              </w:rPr>
              <w:t xml:space="preserve">    MOV AH, 9</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POP AX</w:t>
            </w:r>
          </w:p>
          <w:p>
            <w:pPr>
              <w:bidi w:val="0"/>
              <w:rPr>
                <w:rFonts w:hint="default" w:ascii="Courier New" w:hAnsi="Courier New" w:cs="Courier New"/>
                <w:sz w:val="21"/>
                <w:szCs w:val="21"/>
              </w:rPr>
            </w:pPr>
            <w:r>
              <w:rPr>
                <w:rFonts w:hint="default" w:ascii="Courier New" w:hAnsi="Courier New" w:cs="Courier New"/>
                <w:sz w:val="21"/>
                <w:szCs w:val="21"/>
              </w:rPr>
              <w:t xml:space="preserve">    POP BX</w:t>
            </w:r>
          </w:p>
          <w:p>
            <w:pPr>
              <w:bidi w:val="0"/>
              <w:rPr>
                <w:rFonts w:hint="default" w:ascii="Courier New" w:hAnsi="Courier New" w:cs="Courier New"/>
                <w:sz w:val="21"/>
                <w:szCs w:val="21"/>
              </w:rPr>
            </w:pPr>
            <w:r>
              <w:rPr>
                <w:rFonts w:hint="default" w:ascii="Courier New" w:hAnsi="Courier New" w:cs="Courier New"/>
                <w:sz w:val="21"/>
                <w:szCs w:val="21"/>
              </w:rPr>
              <w:t xml:space="preserve">    MUL BX</w:t>
            </w:r>
          </w:p>
          <w:p>
            <w:pPr>
              <w:bidi w:val="0"/>
              <w:rPr>
                <w:rFonts w:hint="default" w:ascii="Courier New" w:hAnsi="Courier New" w:cs="Courier New"/>
                <w:sz w:val="21"/>
                <w:szCs w:val="21"/>
              </w:rPr>
            </w:pPr>
            <w:r>
              <w:rPr>
                <w:rFonts w:hint="default" w:ascii="Courier New" w:hAnsi="Courier New" w:cs="Courier New"/>
                <w:sz w:val="21"/>
                <w:szCs w:val="21"/>
              </w:rPr>
              <w:t xml:space="preserve">    CALL PRINT_NUM </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AH, 4Ch</w:t>
            </w:r>
          </w:p>
          <w:p>
            <w:pPr>
              <w:bidi w:val="0"/>
              <w:rPr>
                <w:rFonts w:hint="default" w:ascii="Courier New" w:hAnsi="Courier New" w:cs="Courier New"/>
                <w:sz w:val="21"/>
                <w:szCs w:val="21"/>
              </w:rPr>
            </w:pPr>
            <w:r>
              <w:rPr>
                <w:rFonts w:hint="default" w:ascii="Courier New" w:hAnsi="Courier New" w:cs="Courier New"/>
                <w:sz w:val="21"/>
                <w:szCs w:val="21"/>
              </w:rPr>
              <w:t xml:space="preserve">    INT 21h </w:t>
            </w:r>
          </w:p>
          <w:p>
            <w:pPr>
              <w:bidi w:val="0"/>
              <w:rPr>
                <w:rFonts w:hint="default" w:ascii="Courier New" w:hAnsi="Courier New" w:cs="Courier New"/>
                <w:sz w:val="21"/>
                <w:szCs w:val="21"/>
                <w:lang w:val="en-US" w:eastAsia="zh-CN"/>
              </w:rPr>
            </w:pPr>
            <w:r>
              <w:rPr>
                <w:rFonts w:hint="default" w:ascii="Courier New" w:hAnsi="Courier New" w:cs="Courier New"/>
                <w:sz w:val="21"/>
                <w:szCs w:val="21"/>
              </w:rPr>
              <w:t>;-------------------</w:t>
            </w:r>
          </w:p>
        </w:tc>
        <w:tc>
          <w:tcPr>
            <w:tcW w:w="4552" w:type="dxa"/>
            <w:vAlign w:val="top"/>
          </w:tcPr>
          <w:p>
            <w:pPr>
              <w:bidi w:val="0"/>
              <w:rPr>
                <w:rFonts w:hint="default" w:ascii="Courier New" w:hAnsi="Courier New" w:cs="Courier New"/>
                <w:sz w:val="21"/>
                <w:szCs w:val="21"/>
                <w:lang w:val="vi-VN"/>
              </w:rPr>
            </w:pPr>
            <w:r>
              <w:rPr>
                <w:rFonts w:hint="default" w:ascii="Courier New" w:hAnsi="Courier New" w:cs="Courier New"/>
                <w:sz w:val="21"/>
                <w:szCs w:val="21"/>
              </w:rPr>
              <w:t>;NHAP</w:t>
            </w:r>
            <w:r>
              <w:rPr>
                <w:rFonts w:hint="default" w:ascii="Courier New" w:hAnsi="Courier New" w:cs="Courier New"/>
                <w:sz w:val="21"/>
                <w:szCs w:val="21"/>
                <w:lang w:val="vi-VN"/>
              </w:rPr>
              <w:t>-----------</w:t>
            </w:r>
          </w:p>
          <w:p>
            <w:pPr>
              <w:bidi w:val="0"/>
              <w:rPr>
                <w:rFonts w:hint="default" w:ascii="Courier New" w:hAnsi="Courier New" w:cs="Courier New"/>
                <w:sz w:val="21"/>
                <w:szCs w:val="21"/>
              </w:rPr>
            </w:pPr>
            <w:r>
              <w:rPr>
                <w:rFonts w:hint="default" w:ascii="Courier New" w:hAnsi="Courier New" w:cs="Courier New"/>
                <w:sz w:val="21"/>
                <w:szCs w:val="21"/>
              </w:rPr>
              <w:t xml:space="preserve">NHAP PROC  </w:t>
            </w:r>
          </w:p>
          <w:p>
            <w:pPr>
              <w:bidi w:val="0"/>
              <w:rPr>
                <w:rFonts w:hint="default" w:ascii="Courier New" w:hAnsi="Courier New" w:cs="Courier New"/>
                <w:sz w:val="21"/>
                <w:szCs w:val="21"/>
              </w:rPr>
            </w:pPr>
            <w:r>
              <w:rPr>
                <w:rFonts w:hint="default" w:ascii="Courier New" w:hAnsi="Courier New" w:cs="Courier New"/>
                <w:sz w:val="21"/>
                <w:szCs w:val="21"/>
              </w:rPr>
              <w:t xml:space="preserve">    @BEGIN:</w:t>
            </w:r>
          </w:p>
          <w:p>
            <w:pPr>
              <w:bidi w:val="0"/>
              <w:rPr>
                <w:rFonts w:hint="default" w:ascii="Courier New" w:hAnsi="Courier New" w:cs="Courier New"/>
                <w:sz w:val="21"/>
                <w:szCs w:val="21"/>
              </w:rPr>
            </w:pPr>
            <w:r>
              <w:rPr>
                <w:rFonts w:hint="default" w:ascii="Courier New" w:hAnsi="Courier New" w:cs="Courier New"/>
                <w:sz w:val="21"/>
                <w:szCs w:val="21"/>
              </w:rPr>
              <w:t xml:space="preserve">        MOV AH, 1</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XOR BX, BX</w:t>
            </w:r>
          </w:p>
          <w:p>
            <w:pPr>
              <w:bidi w:val="0"/>
              <w:rPr>
                <w:rFonts w:hint="default" w:ascii="Courier New" w:hAnsi="Courier New" w:cs="Courier New"/>
                <w:sz w:val="21"/>
                <w:szCs w:val="21"/>
              </w:rPr>
            </w:pPr>
            <w:r>
              <w:rPr>
                <w:rFonts w:hint="default" w:ascii="Courier New" w:hAnsi="Courier New" w:cs="Courier New"/>
                <w:sz w:val="21"/>
                <w:szCs w:val="21"/>
              </w:rPr>
              <w:t xml:space="preserve">        XOR CX, CX</w:t>
            </w:r>
          </w:p>
          <w:p>
            <w:pPr>
              <w:bidi w:val="0"/>
              <w:rPr>
                <w:rFonts w:hint="default" w:ascii="Courier New" w:hAnsi="Courier New" w:cs="Courier New"/>
                <w:sz w:val="21"/>
                <w:szCs w:val="21"/>
              </w:rPr>
            </w:pPr>
            <w:r>
              <w:rPr>
                <w:rFonts w:hint="default" w:ascii="Courier New" w:hAnsi="Courier New" w:cs="Courier New"/>
                <w:sz w:val="21"/>
                <w:szCs w:val="21"/>
              </w:rPr>
              <w:t xml:space="preserve">        CMP AL, '-'</w:t>
            </w:r>
          </w:p>
          <w:p>
            <w:pPr>
              <w:bidi w:val="0"/>
              <w:rPr>
                <w:rFonts w:hint="default" w:ascii="Courier New" w:hAnsi="Courier New" w:cs="Courier New"/>
                <w:sz w:val="21"/>
                <w:szCs w:val="21"/>
              </w:rPr>
            </w:pPr>
            <w:r>
              <w:rPr>
                <w:rFonts w:hint="default" w:ascii="Courier New" w:hAnsi="Courier New" w:cs="Courier New"/>
                <w:sz w:val="21"/>
                <w:szCs w:val="21"/>
              </w:rPr>
              <w:t xml:space="preserve">        JE @MINUS</w:t>
            </w:r>
          </w:p>
          <w:p>
            <w:pPr>
              <w:bidi w:val="0"/>
              <w:rPr>
                <w:rFonts w:hint="default" w:ascii="Courier New" w:hAnsi="Courier New" w:cs="Courier New"/>
                <w:sz w:val="21"/>
                <w:szCs w:val="21"/>
              </w:rPr>
            </w:pPr>
            <w:r>
              <w:rPr>
                <w:rFonts w:hint="default" w:ascii="Courier New" w:hAnsi="Courier New" w:cs="Courier New"/>
                <w:sz w:val="21"/>
                <w:szCs w:val="21"/>
              </w:rPr>
              <w:t xml:space="preserve">        CMP AL, '+'</w:t>
            </w:r>
          </w:p>
          <w:p>
            <w:pPr>
              <w:bidi w:val="0"/>
              <w:rPr>
                <w:rFonts w:hint="default" w:ascii="Courier New" w:hAnsi="Courier New" w:cs="Courier New"/>
                <w:sz w:val="21"/>
                <w:szCs w:val="21"/>
              </w:rPr>
            </w:pPr>
            <w:r>
              <w:rPr>
                <w:rFonts w:hint="default" w:ascii="Courier New" w:hAnsi="Courier New" w:cs="Courier New"/>
                <w:sz w:val="21"/>
                <w:szCs w:val="21"/>
              </w:rPr>
              <w:t xml:space="preserve">        JE @PLUS</w:t>
            </w:r>
          </w:p>
          <w:p>
            <w:pPr>
              <w:bidi w:val="0"/>
              <w:rPr>
                <w:rFonts w:hint="default" w:ascii="Courier New" w:hAnsi="Courier New" w:cs="Courier New"/>
                <w:sz w:val="21"/>
                <w:szCs w:val="21"/>
              </w:rPr>
            </w:pPr>
            <w:r>
              <w:rPr>
                <w:rFonts w:hint="default" w:ascii="Courier New" w:hAnsi="Courier New" w:cs="Courier New"/>
                <w:sz w:val="21"/>
                <w:szCs w:val="21"/>
              </w:rPr>
              <w:t xml:space="preserve">        JMP @REPEAT2  </w:t>
            </w:r>
          </w:p>
          <w:p>
            <w:pPr>
              <w:bidi w:val="0"/>
              <w:rPr>
                <w:rFonts w:hint="default" w:ascii="Courier New" w:hAnsi="Courier New" w:cs="Courier New"/>
                <w:sz w:val="21"/>
                <w:szCs w:val="21"/>
              </w:rPr>
            </w:pPr>
            <w:r>
              <w:rPr>
                <w:rFonts w:hint="default" w:ascii="Courier New" w:hAnsi="Courier New" w:cs="Courier New"/>
                <w:sz w:val="21"/>
                <w:szCs w:val="21"/>
              </w:rPr>
              <w:t xml:space="preserve">    @MINUS:</w:t>
            </w:r>
          </w:p>
          <w:p>
            <w:pPr>
              <w:bidi w:val="0"/>
              <w:rPr>
                <w:rFonts w:hint="default" w:ascii="Courier New" w:hAnsi="Courier New" w:cs="Courier New"/>
                <w:sz w:val="21"/>
                <w:szCs w:val="21"/>
              </w:rPr>
            </w:pPr>
            <w:r>
              <w:rPr>
                <w:rFonts w:hint="default" w:ascii="Courier New" w:hAnsi="Courier New" w:cs="Courier New"/>
                <w:sz w:val="21"/>
                <w:szCs w:val="21"/>
              </w:rPr>
              <w:t xml:space="preserve">        MOV CX, 1</w:t>
            </w:r>
          </w:p>
          <w:p>
            <w:pPr>
              <w:bidi w:val="0"/>
              <w:rPr>
                <w:rFonts w:hint="default" w:ascii="Courier New" w:hAnsi="Courier New" w:cs="Courier New"/>
                <w:sz w:val="21"/>
                <w:szCs w:val="21"/>
              </w:rPr>
            </w:pPr>
            <w:r>
              <w:rPr>
                <w:rFonts w:hint="default" w:ascii="Courier New" w:hAnsi="Courier New" w:cs="Courier New"/>
                <w:sz w:val="21"/>
                <w:szCs w:val="21"/>
              </w:rPr>
              <w:t xml:space="preserve">    @PLUS:</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@REPEAT2:</w:t>
            </w:r>
          </w:p>
          <w:p>
            <w:pPr>
              <w:bidi w:val="0"/>
              <w:rPr>
                <w:rFonts w:hint="default" w:ascii="Courier New" w:hAnsi="Courier New" w:cs="Courier New"/>
                <w:sz w:val="21"/>
                <w:szCs w:val="21"/>
              </w:rPr>
            </w:pPr>
            <w:r>
              <w:rPr>
                <w:rFonts w:hint="default" w:ascii="Courier New" w:hAnsi="Courier New" w:cs="Courier New"/>
                <w:sz w:val="21"/>
                <w:szCs w:val="21"/>
              </w:rPr>
              <w:t xml:space="preserve">        CMP AL, '0'</w:t>
            </w:r>
          </w:p>
          <w:p>
            <w:pPr>
              <w:bidi w:val="0"/>
              <w:rPr>
                <w:rFonts w:hint="default" w:ascii="Courier New" w:hAnsi="Courier New" w:cs="Courier New"/>
                <w:sz w:val="21"/>
                <w:szCs w:val="21"/>
              </w:rPr>
            </w:pPr>
            <w:r>
              <w:rPr>
                <w:rFonts w:hint="default" w:ascii="Courier New" w:hAnsi="Courier New" w:cs="Courier New"/>
                <w:sz w:val="21"/>
                <w:szCs w:val="21"/>
              </w:rPr>
              <w:t xml:space="preserve">        JNGE @NOTDIGIT</w:t>
            </w:r>
          </w:p>
          <w:p>
            <w:pPr>
              <w:bidi w:val="0"/>
              <w:rPr>
                <w:rFonts w:hint="default" w:ascii="Courier New" w:hAnsi="Courier New" w:cs="Courier New"/>
                <w:sz w:val="21"/>
                <w:szCs w:val="21"/>
              </w:rPr>
            </w:pPr>
            <w:r>
              <w:rPr>
                <w:rFonts w:hint="default" w:ascii="Courier New" w:hAnsi="Courier New" w:cs="Courier New"/>
                <w:sz w:val="21"/>
                <w:szCs w:val="21"/>
              </w:rPr>
              <w:t xml:space="preserve">        CMP AL, '9'</w:t>
            </w:r>
          </w:p>
          <w:p>
            <w:pPr>
              <w:bidi w:val="0"/>
              <w:rPr>
                <w:rFonts w:hint="default" w:ascii="Courier New" w:hAnsi="Courier New" w:cs="Courier New"/>
                <w:sz w:val="21"/>
                <w:szCs w:val="21"/>
              </w:rPr>
            </w:pPr>
            <w:r>
              <w:rPr>
                <w:rFonts w:hint="default" w:ascii="Courier New" w:hAnsi="Courier New" w:cs="Courier New"/>
                <w:sz w:val="21"/>
                <w:szCs w:val="21"/>
              </w:rPr>
              <w:t xml:space="preserve">        JNLE @NOTDIGIT</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AND AL, 0Fh</w:t>
            </w:r>
          </w:p>
          <w:p>
            <w:pPr>
              <w:bidi w:val="0"/>
              <w:rPr>
                <w:rFonts w:hint="default" w:ascii="Courier New" w:hAnsi="Courier New" w:cs="Courier New"/>
                <w:sz w:val="21"/>
                <w:szCs w:val="21"/>
              </w:rPr>
            </w:pPr>
            <w:r>
              <w:rPr>
                <w:rFonts w:hint="default" w:ascii="Courier New" w:hAnsi="Courier New" w:cs="Courier New"/>
                <w:sz w:val="21"/>
                <w:szCs w:val="21"/>
              </w:rPr>
              <w:t xml:space="preserve">        MOV SI, AX</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AX, 10</w:t>
            </w:r>
          </w:p>
          <w:p>
            <w:pPr>
              <w:bidi w:val="0"/>
              <w:rPr>
                <w:rFonts w:hint="default" w:ascii="Courier New" w:hAnsi="Courier New" w:cs="Courier New"/>
                <w:sz w:val="21"/>
                <w:szCs w:val="21"/>
              </w:rPr>
            </w:pPr>
            <w:r>
              <w:rPr>
                <w:rFonts w:hint="default" w:ascii="Courier New" w:hAnsi="Courier New" w:cs="Courier New"/>
                <w:sz w:val="21"/>
                <w:szCs w:val="21"/>
              </w:rPr>
              <w:t xml:space="preserve">        MUL BX</w:t>
            </w:r>
          </w:p>
          <w:p>
            <w:pPr>
              <w:bidi w:val="0"/>
              <w:rPr>
                <w:rFonts w:hint="default" w:ascii="Courier New" w:hAnsi="Courier New" w:cs="Courier New"/>
                <w:sz w:val="21"/>
                <w:szCs w:val="21"/>
              </w:rPr>
            </w:pPr>
            <w:r>
              <w:rPr>
                <w:rFonts w:hint="default" w:ascii="Courier New" w:hAnsi="Courier New" w:cs="Courier New"/>
                <w:sz w:val="21"/>
                <w:szCs w:val="21"/>
              </w:rPr>
              <w:t xml:space="preserve">        MOV BX, SI</w:t>
            </w:r>
          </w:p>
          <w:p>
            <w:pPr>
              <w:bidi w:val="0"/>
              <w:rPr>
                <w:rFonts w:hint="default" w:ascii="Courier New" w:hAnsi="Courier New" w:cs="Courier New"/>
                <w:sz w:val="21"/>
                <w:szCs w:val="21"/>
              </w:rPr>
            </w:pPr>
            <w:r>
              <w:rPr>
                <w:rFonts w:hint="default" w:ascii="Courier New" w:hAnsi="Courier New" w:cs="Courier New"/>
                <w:sz w:val="21"/>
                <w:szCs w:val="21"/>
              </w:rPr>
              <w:t xml:space="preserve">        XOR BH, BH</w:t>
            </w:r>
          </w:p>
          <w:p>
            <w:pPr>
              <w:bidi w:val="0"/>
              <w:rPr>
                <w:rFonts w:hint="default" w:ascii="Courier New" w:hAnsi="Courier New" w:cs="Courier New"/>
                <w:sz w:val="21"/>
                <w:szCs w:val="21"/>
              </w:rPr>
            </w:pPr>
            <w:r>
              <w:rPr>
                <w:rFonts w:hint="default" w:ascii="Courier New" w:hAnsi="Courier New" w:cs="Courier New"/>
                <w:sz w:val="21"/>
                <w:szCs w:val="21"/>
              </w:rPr>
              <w:t xml:space="preserve">        ADD BX, AX</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AH, 1</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CMP AL, 13</w:t>
            </w:r>
          </w:p>
          <w:p>
            <w:pPr>
              <w:bidi w:val="0"/>
              <w:rPr>
                <w:rFonts w:hint="default" w:ascii="Courier New" w:hAnsi="Courier New" w:cs="Courier New"/>
                <w:sz w:val="21"/>
                <w:szCs w:val="21"/>
              </w:rPr>
            </w:pPr>
            <w:r>
              <w:rPr>
                <w:rFonts w:hint="default" w:ascii="Courier New" w:hAnsi="Courier New" w:cs="Courier New"/>
                <w:sz w:val="21"/>
                <w:szCs w:val="21"/>
              </w:rPr>
              <w:t xml:space="preserve">        JNE @REPEAT2</w:t>
            </w:r>
          </w:p>
          <w:p>
            <w:pPr>
              <w:bidi w:val="0"/>
              <w:rPr>
                <w:rFonts w:hint="default" w:ascii="Courier New" w:hAnsi="Courier New" w:cs="Courier New"/>
                <w:sz w:val="21"/>
                <w:szCs w:val="21"/>
              </w:rPr>
            </w:pPr>
            <w:r>
              <w:rPr>
                <w:rFonts w:hint="default" w:ascii="Courier New" w:hAnsi="Courier New" w:cs="Courier New"/>
                <w:sz w:val="21"/>
                <w:szCs w:val="21"/>
              </w:rPr>
              <w:t xml:space="preserve">        </w:t>
            </w:r>
          </w:p>
          <w:p>
            <w:pPr>
              <w:bidi w:val="0"/>
              <w:rPr>
                <w:rFonts w:hint="default" w:ascii="Courier New" w:hAnsi="Courier New" w:cs="Courier New"/>
                <w:sz w:val="21"/>
                <w:szCs w:val="21"/>
              </w:rPr>
            </w:pPr>
            <w:r>
              <w:rPr>
                <w:rFonts w:hint="default" w:ascii="Courier New" w:hAnsi="Courier New" w:cs="Courier New"/>
                <w:sz w:val="21"/>
                <w:szCs w:val="21"/>
              </w:rPr>
              <w:t xml:space="preserve">        MOV AX, BX</w:t>
            </w:r>
          </w:p>
          <w:p>
            <w:pPr>
              <w:bidi w:val="0"/>
              <w:rPr>
                <w:rFonts w:hint="default" w:ascii="Courier New" w:hAnsi="Courier New" w:cs="Courier New"/>
                <w:sz w:val="21"/>
                <w:szCs w:val="21"/>
              </w:rPr>
            </w:pPr>
            <w:r>
              <w:rPr>
                <w:rFonts w:hint="default" w:ascii="Courier New" w:hAnsi="Courier New" w:cs="Courier New"/>
                <w:sz w:val="21"/>
                <w:szCs w:val="21"/>
              </w:rPr>
              <w:t xml:space="preserve">        OR CX, CX</w:t>
            </w:r>
          </w:p>
          <w:p>
            <w:pPr>
              <w:bidi w:val="0"/>
              <w:rPr>
                <w:rFonts w:hint="default" w:ascii="Courier New" w:hAnsi="Courier New" w:cs="Courier New"/>
                <w:sz w:val="21"/>
                <w:szCs w:val="21"/>
              </w:rPr>
            </w:pPr>
            <w:r>
              <w:rPr>
                <w:rFonts w:hint="default" w:ascii="Courier New" w:hAnsi="Courier New" w:cs="Courier New"/>
                <w:sz w:val="21"/>
                <w:szCs w:val="21"/>
              </w:rPr>
              <w:t xml:space="preserve">        JZ @EXIT</w:t>
            </w:r>
          </w:p>
          <w:p>
            <w:pPr>
              <w:bidi w:val="0"/>
              <w:rPr>
                <w:rFonts w:hint="default" w:ascii="Courier New" w:hAnsi="Courier New" w:cs="Courier New"/>
                <w:sz w:val="21"/>
                <w:szCs w:val="21"/>
              </w:rPr>
            </w:pPr>
            <w:r>
              <w:rPr>
                <w:rFonts w:hint="default" w:ascii="Courier New" w:hAnsi="Courier New" w:cs="Courier New"/>
                <w:sz w:val="21"/>
                <w:szCs w:val="21"/>
              </w:rPr>
              <w:t xml:space="preserve">        NEG AX</w:t>
            </w:r>
          </w:p>
          <w:p>
            <w:pPr>
              <w:bidi w:val="0"/>
              <w:rPr>
                <w:rFonts w:hint="default" w:ascii="Courier New" w:hAnsi="Courier New" w:cs="Courier New"/>
                <w:sz w:val="21"/>
                <w:szCs w:val="21"/>
              </w:rPr>
            </w:pPr>
            <w:r>
              <w:rPr>
                <w:rFonts w:hint="default" w:ascii="Courier New" w:hAnsi="Courier New" w:cs="Courier New"/>
                <w:sz w:val="21"/>
                <w:szCs w:val="21"/>
              </w:rPr>
              <w:t xml:space="preserve">    @EXIT:</w:t>
            </w:r>
          </w:p>
          <w:p>
            <w:pPr>
              <w:bidi w:val="0"/>
              <w:rPr>
                <w:rFonts w:hint="default" w:ascii="Courier New" w:hAnsi="Courier New" w:cs="Courier New"/>
                <w:sz w:val="21"/>
                <w:szCs w:val="21"/>
              </w:rPr>
            </w:pPr>
            <w:r>
              <w:rPr>
                <w:rFonts w:hint="default" w:ascii="Courier New" w:hAnsi="Courier New" w:cs="Courier New"/>
                <w:sz w:val="21"/>
                <w:szCs w:val="21"/>
              </w:rPr>
              <w:t xml:space="preserve">        RET</w:t>
            </w:r>
          </w:p>
          <w:p>
            <w:pPr>
              <w:bidi w:val="0"/>
              <w:rPr>
                <w:rFonts w:hint="default" w:ascii="Courier New" w:hAnsi="Courier New" w:cs="Courier New"/>
                <w:sz w:val="21"/>
                <w:szCs w:val="21"/>
              </w:rPr>
            </w:pPr>
            <w:r>
              <w:rPr>
                <w:rFonts w:hint="default" w:ascii="Courier New" w:hAnsi="Courier New" w:cs="Courier New"/>
                <w:sz w:val="21"/>
                <w:szCs w:val="21"/>
              </w:rPr>
              <w:t xml:space="preserve">    @NOTDIGIT:</w:t>
            </w:r>
          </w:p>
          <w:p>
            <w:pPr>
              <w:bidi w:val="0"/>
              <w:rPr>
                <w:rFonts w:hint="default" w:ascii="Courier New" w:hAnsi="Courier New" w:cs="Courier New"/>
                <w:sz w:val="21"/>
                <w:szCs w:val="21"/>
              </w:rPr>
            </w:pPr>
            <w:r>
              <w:rPr>
                <w:rFonts w:hint="default" w:ascii="Courier New" w:hAnsi="Courier New" w:cs="Courier New"/>
                <w:sz w:val="21"/>
                <w:szCs w:val="21"/>
              </w:rPr>
              <w:t xml:space="preserve">        MOV AH, 2</w:t>
            </w:r>
          </w:p>
          <w:p>
            <w:pPr>
              <w:bidi w:val="0"/>
              <w:rPr>
                <w:rFonts w:hint="default" w:ascii="Courier New" w:hAnsi="Courier New" w:cs="Courier New"/>
                <w:sz w:val="21"/>
                <w:szCs w:val="21"/>
              </w:rPr>
            </w:pPr>
            <w:r>
              <w:rPr>
                <w:rFonts w:hint="default" w:ascii="Courier New" w:hAnsi="Courier New" w:cs="Courier New"/>
                <w:sz w:val="21"/>
                <w:szCs w:val="21"/>
              </w:rPr>
              <w:t xml:space="preserve">        MOV DL, 10</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MOV DL, 13</w:t>
            </w:r>
          </w:p>
          <w:p>
            <w:pPr>
              <w:bidi w:val="0"/>
              <w:rPr>
                <w:rFonts w:hint="default" w:ascii="Courier New" w:hAnsi="Courier New" w:cs="Courier New"/>
                <w:sz w:val="21"/>
                <w:szCs w:val="21"/>
              </w:rPr>
            </w:pPr>
            <w:r>
              <w:rPr>
                <w:rFonts w:hint="default" w:ascii="Courier New" w:hAnsi="Courier New" w:cs="Courier New"/>
                <w:sz w:val="21"/>
                <w:szCs w:val="21"/>
              </w:rPr>
              <w:t xml:space="preserve">        INT 21h</w:t>
            </w:r>
          </w:p>
          <w:p>
            <w:pPr>
              <w:bidi w:val="0"/>
              <w:rPr>
                <w:rFonts w:hint="default" w:ascii="Courier New" w:hAnsi="Courier New" w:cs="Courier New"/>
                <w:sz w:val="21"/>
                <w:szCs w:val="21"/>
              </w:rPr>
            </w:pPr>
            <w:r>
              <w:rPr>
                <w:rFonts w:hint="default" w:ascii="Courier New" w:hAnsi="Courier New" w:cs="Courier New"/>
                <w:sz w:val="21"/>
                <w:szCs w:val="21"/>
              </w:rPr>
              <w:t xml:space="preserve">        JMP @BEGIN     </w:t>
            </w:r>
          </w:p>
          <w:p>
            <w:pPr>
              <w:bidi w:val="0"/>
              <w:rPr>
                <w:rFonts w:hint="default" w:ascii="Courier New" w:hAnsi="Courier New" w:cs="Courier New"/>
                <w:sz w:val="21"/>
                <w:szCs w:val="21"/>
              </w:rPr>
            </w:pPr>
            <w:r>
              <w:rPr>
                <w:rFonts w:hint="default" w:ascii="Courier New" w:hAnsi="Courier New" w:cs="Courier New"/>
                <w:sz w:val="21"/>
                <w:szCs w:val="21"/>
              </w:rPr>
              <w:t>NHAP ENDP</w:t>
            </w:r>
          </w:p>
          <w:p>
            <w:pPr>
              <w:bidi w:val="0"/>
              <w:rPr>
                <w:rFonts w:hint="default" w:ascii="Courier New" w:hAnsi="Courier New" w:cs="Courier New"/>
                <w:sz w:val="21"/>
                <w:szCs w:val="21"/>
              </w:rPr>
            </w:pPr>
            <w:r>
              <w:rPr>
                <w:rFonts w:hint="default" w:ascii="Courier New" w:hAnsi="Courier New" w:cs="Courier New"/>
                <w:sz w:val="21"/>
                <w:szCs w:val="21"/>
              </w:rPr>
              <w:t>;-----------------------------</w:t>
            </w:r>
          </w:p>
          <w:p>
            <w:pPr>
              <w:bidi w:val="0"/>
              <w:rPr>
                <w:rFonts w:hint="default" w:ascii="Courier New" w:hAnsi="Courier New" w:cs="Courier New"/>
                <w:sz w:val="21"/>
                <w:szCs w:val="21"/>
              </w:rPr>
            </w:pPr>
          </w:p>
          <w:p>
            <w:pPr>
              <w:bidi w:val="0"/>
              <w:rPr>
                <w:rFonts w:hint="default" w:ascii="Courier New" w:hAnsi="Courier New" w:cs="Courier New"/>
                <w:sz w:val="21"/>
                <w:szCs w:val="21"/>
              </w:rPr>
            </w:pPr>
            <w:r>
              <w:rPr>
                <w:rFonts w:hint="default" w:ascii="Courier New" w:hAnsi="Courier New" w:cs="Courier New"/>
                <w:sz w:val="21"/>
                <w:szCs w:val="21"/>
              </w:rPr>
              <w:t>DEFINE_PRINT_NUM</w:t>
            </w:r>
          </w:p>
          <w:p>
            <w:pPr>
              <w:bidi w:val="0"/>
              <w:rPr>
                <w:rFonts w:hint="default" w:ascii="Courier New" w:hAnsi="Courier New" w:cs="Courier New"/>
                <w:sz w:val="21"/>
                <w:szCs w:val="21"/>
              </w:rPr>
            </w:pPr>
            <w:r>
              <w:rPr>
                <w:rFonts w:hint="default" w:ascii="Courier New" w:hAnsi="Courier New" w:cs="Courier New"/>
                <w:sz w:val="21"/>
                <w:szCs w:val="21"/>
              </w:rPr>
              <w:t>DEFINE_PRINT_NUM_UNS</w:t>
            </w:r>
          </w:p>
          <w:p>
            <w:pPr>
              <w:bidi w:val="0"/>
              <w:rPr>
                <w:rFonts w:hint="default" w:ascii="Courier New" w:hAnsi="Courier New" w:cs="Courier New"/>
                <w:sz w:val="21"/>
                <w:szCs w:val="21"/>
                <w:lang w:val="en-US" w:eastAsia="zh-CN"/>
              </w:rPr>
            </w:pPr>
            <w:r>
              <w:rPr>
                <w:rFonts w:hint="default" w:ascii="Courier New" w:hAnsi="Courier New" w:cs="Courier New"/>
                <w:sz w:val="21"/>
                <w:szCs w:val="21"/>
              </w:rPr>
              <w:t xml:space="preserve">END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34" w:type="dxa"/>
          </w:tcPr>
          <w:p>
            <w:pPr>
              <w:bidi w:val="0"/>
              <w:jc w:val="center"/>
              <w:rPr>
                <w:rFonts w:hint="default" w:ascii="Times New Roman" w:hAnsi="Times New Roman" w:cs="Times New Roman"/>
                <w:b/>
                <w:bCs/>
                <w:sz w:val="21"/>
                <w:szCs w:val="21"/>
                <w:lang w:val="vi-VN"/>
              </w:rPr>
            </w:pPr>
            <w:r>
              <w:rPr>
                <w:rFonts w:hint="default" w:ascii="Times New Roman" w:hAnsi="Times New Roman" w:cs="Times New Roman"/>
                <w:b/>
                <w:bCs/>
                <w:sz w:val="21"/>
                <w:szCs w:val="21"/>
                <w:lang w:val="vi-VN"/>
              </w:rPr>
              <w:t>SO SÁNH THỨ TỰ TRƯỚC SAU CỦA 2 KT</w:t>
            </w:r>
          </w:p>
        </w:tc>
        <w:tc>
          <w:tcPr>
            <w:tcW w:w="4552" w:type="dxa"/>
          </w:tcPr>
          <w:p>
            <w:pPr>
              <w:bidi w:val="0"/>
              <w:jc w:val="center"/>
              <w:rPr>
                <w:rFonts w:hint="default" w:ascii="Times New Roman" w:hAnsi="Times New Roman" w:cs="Times New Roman"/>
                <w:b/>
                <w:bCs/>
                <w:sz w:val="21"/>
                <w:szCs w:val="21"/>
                <w:lang w:val="vi-VN"/>
              </w:rPr>
            </w:pPr>
            <w:r>
              <w:rPr>
                <w:rFonts w:hint="default" w:ascii="Times New Roman" w:hAnsi="Times New Roman" w:cs="Times New Roman"/>
                <w:b/>
                <w:bCs/>
                <w:sz w:val="21"/>
                <w:szCs w:val="21"/>
                <w:lang w:val="vi-VN"/>
              </w:rPr>
              <w:t>XUẤT 5 KT TRƯỚC/SAU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34" w:type="dxa"/>
            <w:vAlign w:val="top"/>
          </w:tcPr>
          <w:p>
            <w:pPr>
              <w:bidi w:val="0"/>
              <w:rPr>
                <w:rFonts w:hint="default" w:ascii="Courier New" w:hAnsi="Courier New" w:cs="Courier New"/>
                <w:sz w:val="20"/>
                <w:szCs w:val="20"/>
                <w:lang w:val="en-US"/>
              </w:rPr>
            </w:pPr>
            <w:r>
              <w:rPr>
                <w:rFonts w:hint="default" w:ascii="Courier New" w:hAnsi="Courier New" w:cs="Courier New"/>
                <w:sz w:val="20"/>
                <w:szCs w:val="20"/>
                <w:lang w:val="en-US"/>
              </w:rPr>
              <w:t xml:space="preserve">.MODEL SMALL </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.STACK 100H</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.DATA</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PR1 DB 10,13,'NHAP KI TU DAU TIEN:$'</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PR2 DB 10,13,'NHAP KI TU THU HAI:$'</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 xml:space="preserve">PR3 DB 10,13,'KI TU 1 TRUOC KI TU 2$' </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PR4 DB 10,13,'KI TU 1 SAU KI TU 2$'</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PR5 DB 10,13,'KI TU 1 BANG KI TU 2$'</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.CODE</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AX,@DATA</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 xml:space="preserve">MOV DS,AX </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KIEMTRAKT1:</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DX,OFFSET PR1</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AH,9</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INT 21H</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AH,1</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INT 21H</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CL,AL</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CMP CL,'A'</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 xml:space="preserve">JL KIEMTRAKT1 </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CMP CL,'Z'</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 xml:space="preserve">JG KIEMTRAKT1 </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JMP KIEMTRAKT2</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KIEMTRAKT2:</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DX,OFFSET PR2</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AH,9</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INT 21H</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AH,1</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INT 21H</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CH,AL</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CMP CH,'A'</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 xml:space="preserve">JL KIEMTRAKT2 </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CMP CH,'Z'</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 xml:space="preserve">JG KIEMTRAKT2 </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JMP CHECK</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CHECK:</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CMP CL,CH</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JL TRUOC</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JG SAU</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JE BANG</w:t>
            </w:r>
          </w:p>
          <w:p>
            <w:pPr>
              <w:bidi w:val="0"/>
              <w:rPr>
                <w:rFonts w:hint="default" w:ascii="Courier New" w:hAnsi="Courier New" w:cs="Courier New"/>
                <w:sz w:val="20"/>
                <w:szCs w:val="20"/>
                <w:lang w:val="en-US"/>
              </w:rPr>
            </w:pPr>
          </w:p>
          <w:p>
            <w:pPr>
              <w:bidi w:val="0"/>
              <w:rPr>
                <w:rFonts w:hint="default" w:ascii="Courier New" w:hAnsi="Courier New" w:cs="Courier New"/>
                <w:sz w:val="20"/>
                <w:szCs w:val="20"/>
                <w:lang w:val="en-US"/>
              </w:rPr>
            </w:pPr>
            <w:r>
              <w:rPr>
                <w:rFonts w:hint="default" w:ascii="Courier New" w:hAnsi="Courier New" w:cs="Courier New"/>
                <w:sz w:val="20"/>
                <w:szCs w:val="20"/>
                <w:lang w:val="en-US"/>
              </w:rPr>
              <w:t>TRUOC:</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DX,OFFSET PR3</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JMP GREETING</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SAU:</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DX,OFFSET PR4</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JMP GREETING</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BANG:</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DX,OFFSET PR5</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JMP GREETING</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GREETING:</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MOV AH,9</w:t>
            </w:r>
          </w:p>
          <w:p>
            <w:pPr>
              <w:bidi w:val="0"/>
              <w:rPr>
                <w:rFonts w:hint="default" w:ascii="Courier New" w:hAnsi="Courier New" w:cs="Courier New"/>
                <w:sz w:val="20"/>
                <w:szCs w:val="20"/>
                <w:lang w:val="en-US"/>
              </w:rPr>
            </w:pPr>
            <w:r>
              <w:rPr>
                <w:rFonts w:hint="default" w:ascii="Courier New" w:hAnsi="Courier New" w:cs="Courier New"/>
                <w:sz w:val="20"/>
                <w:szCs w:val="20"/>
                <w:lang w:val="en-US"/>
              </w:rPr>
              <w:t>INT 21H</w:t>
            </w:r>
          </w:p>
          <w:p>
            <w:pPr>
              <w:bidi w:val="0"/>
              <w:rPr>
                <w:rFonts w:hint="default" w:ascii="Courier New" w:hAnsi="Courier New" w:cs="Courier New"/>
                <w:sz w:val="20"/>
                <w:szCs w:val="20"/>
                <w:lang w:val="en-US"/>
              </w:rPr>
            </w:pPr>
          </w:p>
          <w:p>
            <w:pPr>
              <w:bidi w:val="0"/>
              <w:rPr>
                <w:rFonts w:hint="default" w:ascii="Courier New" w:hAnsi="Courier New" w:cs="Courier New" w:eastAsiaTheme="minorEastAsia"/>
                <w:sz w:val="20"/>
                <w:szCs w:val="20"/>
                <w:lang w:val="en-US" w:eastAsia="zh-CN" w:bidi="ar-SA"/>
              </w:rPr>
            </w:pPr>
            <w:r>
              <w:rPr>
                <w:rFonts w:hint="default" w:ascii="Courier New" w:hAnsi="Courier New" w:cs="Courier New"/>
                <w:sz w:val="20"/>
                <w:szCs w:val="20"/>
                <w:lang w:val="en-US"/>
              </w:rPr>
              <w:t>END</w:t>
            </w:r>
          </w:p>
        </w:tc>
        <w:tc>
          <w:tcPr>
            <w:tcW w:w="4552" w:type="dxa"/>
            <w:vAlign w:val="top"/>
          </w:tcPr>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 xml:space="preserve">.MODEL SMALL </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.STACK 100H</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.DATA</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PR1 DB 10,13,'NHAP KI TU:$'</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PR2 DB 10,13,'5 KI TU DUNG TRUOC:$'</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PR3 DB 10,13,'5 KI TU DUNG SAU:$'</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.CODE</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AX,@DATA</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DS,AX</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DX,OFFSET PR1</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AH,9</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INT 21H</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AH,1</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INT 21H</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BL,AL</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DX,OFFSET PR2</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AH,9</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INT 21H</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SUB BL,6</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 xml:space="preserve">MOV CX,5 </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PRINTLOOP1:</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AH,2</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INC BL</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DL,BL</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INT 21H</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LOOP PRINTLOOP1</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DX,OFFSET PR3</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AH,9</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 xml:space="preserve">INT 21H </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ADD BL,1</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CX,5</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PRINTLOOP:</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AH,2</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INC BL</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MOV DL,BL</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INT 21H</w:t>
            </w:r>
          </w:p>
          <w:p>
            <w:pPr>
              <w:bidi w:val="0"/>
              <w:rPr>
                <w:rFonts w:hint="default" w:ascii="Courier New" w:hAnsi="Courier New" w:eastAsiaTheme="minorEastAsia"/>
                <w:sz w:val="22"/>
                <w:szCs w:val="22"/>
                <w:lang w:val="en-US" w:eastAsia="zh-CN"/>
              </w:rPr>
            </w:pPr>
            <w:r>
              <w:rPr>
                <w:rFonts w:hint="default" w:ascii="Courier New" w:hAnsi="Courier New" w:eastAsiaTheme="minorEastAsia"/>
                <w:sz w:val="22"/>
                <w:szCs w:val="22"/>
                <w:lang w:val="en-US" w:eastAsia="zh-CN"/>
              </w:rPr>
              <w:t>LOOP PRINTLOOP</w:t>
            </w:r>
          </w:p>
          <w:p>
            <w:pPr>
              <w:bidi w:val="0"/>
              <w:rPr>
                <w:rFonts w:hint="default" w:ascii="Courier New" w:hAnsi="Courier New" w:eastAsiaTheme="minorEastAsia"/>
                <w:sz w:val="22"/>
                <w:szCs w:val="22"/>
                <w:lang w:val="en-US" w:eastAsia="zh-CN"/>
              </w:rPr>
            </w:pPr>
          </w:p>
          <w:p>
            <w:pPr>
              <w:bidi w:val="0"/>
              <w:rPr>
                <w:rFonts w:hint="default" w:ascii="Courier New" w:hAnsi="Courier New" w:eastAsiaTheme="minorEastAsia"/>
                <w:sz w:val="22"/>
                <w:szCs w:val="22"/>
                <w:lang w:val="en-US" w:eastAsia="zh-CN"/>
              </w:rPr>
            </w:pPr>
          </w:p>
          <w:p>
            <w:pPr>
              <w:bidi w:val="0"/>
              <w:rPr>
                <w:rFonts w:hint="default" w:ascii="Courier New" w:hAnsi="Courier New" w:cs="Courier New" w:eastAsiaTheme="minorEastAsia"/>
                <w:sz w:val="20"/>
                <w:szCs w:val="20"/>
                <w:lang w:val="en-US" w:eastAsia="zh-CN" w:bidi="ar-SA"/>
              </w:rPr>
            </w:pPr>
            <w:r>
              <w:rPr>
                <w:rFonts w:hint="default" w:ascii="Courier New" w:hAnsi="Courier New" w:eastAsiaTheme="minorEastAsia"/>
                <w:sz w:val="22"/>
                <w:szCs w:val="22"/>
                <w:lang w:val="en-US" w:eastAsia="zh-CN"/>
              </w:rPr>
              <w:t>END</w:t>
            </w:r>
          </w:p>
        </w:tc>
      </w:tr>
    </w:tbl>
    <w:p>
      <w:pPr>
        <w:bidi w:val="0"/>
        <w:rPr>
          <w:rFonts w:hint="default"/>
          <w:lang w:val="en-US"/>
        </w:rPr>
      </w:pPr>
    </w:p>
    <w:sectPr>
      <w:pgSz w:w="11906" w:h="16838"/>
      <w:pgMar w:top="720" w:right="1368" w:bottom="720" w:left="1368"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radley Hand ITC">
    <w:panose1 w:val="03070402050302030203"/>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jc w:val="right"/>
      <w:rPr>
        <w:rFonts w:hint="default"/>
        <w:lang w:val="vi-V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vi-VN"/>
      </w:rPr>
      <w:t>2212375 - WangHoc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B572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21507C"/>
    <w:rsid w:val="13010B3B"/>
    <w:rsid w:val="1550683C"/>
    <w:rsid w:val="18B76015"/>
    <w:rsid w:val="2EB57199"/>
    <w:rsid w:val="2F8F33C2"/>
    <w:rsid w:val="372C2A68"/>
    <w:rsid w:val="37820F31"/>
    <w:rsid w:val="385B348A"/>
    <w:rsid w:val="3CC8359C"/>
    <w:rsid w:val="48F71942"/>
    <w:rsid w:val="4BC01743"/>
    <w:rsid w:val="51772389"/>
    <w:rsid w:val="5A297253"/>
    <w:rsid w:val="676F244A"/>
    <w:rsid w:val="6C0B52DA"/>
    <w:rsid w:val="719B5726"/>
    <w:rsid w:val="75FC27A0"/>
    <w:rsid w:val="76184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49"/>
    <w:qFormat/>
    <w:uiPriority w:val="0"/>
    <w:pPr>
      <w:keepNext/>
      <w:keepLines/>
      <w:widowControl/>
      <w:suppressLineNumbers w:val="0"/>
      <w:spacing w:before="0" w:beforeAutospacing="0" w:after="0" w:afterAutospacing="0" w:line="256" w:lineRule="auto"/>
      <w:ind w:left="10" w:right="0" w:hanging="10"/>
      <w:jc w:val="left"/>
      <w:outlineLvl w:val="0"/>
    </w:pPr>
    <w:rPr>
      <w:rFonts w:hint="default" w:ascii="Arial" w:hAnsi="Arial" w:eastAsia="Arial" w:cs="Arial"/>
      <w:color w:val="323232"/>
      <w:kern w:val="0"/>
      <w:sz w:val="80"/>
      <w:szCs w:val="22"/>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160" w:afterAutospacing="0" w:line="256" w:lineRule="auto"/>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uiPriority w:val="0"/>
    <w:rPr>
      <w:rFonts w:hint="default" w:ascii="Arial" w:hAnsi="Arial" w:eastAsia="Arial" w:cs="Arial"/>
      <w:color w:val="323232"/>
      <w:sz w:val="80"/>
    </w:rPr>
  </w:style>
  <w:style w:type="character" w:customStyle="1" w:styleId="250">
    <w:name w:val="fontstyle21"/>
    <w:basedOn w:val="11"/>
    <w:qFormat/>
    <w:uiPriority w:val="0"/>
    <w:rPr>
      <w:rFonts w:hint="default" w:ascii="Times New Roman" w:hAnsi="Times New Roman" w:cs="Times New Roman"/>
      <w:color w:val="000000"/>
      <w:sz w:val="26"/>
      <w:szCs w:val="26"/>
    </w:rPr>
  </w:style>
  <w:style w:type="paragraph" w:styleId="251">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1298</Words>
  <Characters>4629</Characters>
  <Lines>0</Lines>
  <Paragraphs>0</Paragraphs>
  <TotalTime>14</TotalTime>
  <ScaleCrop>false</ScaleCrop>
  <LinksUpToDate>false</LinksUpToDate>
  <CharactersWithSpaces>7550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2023-12-29T12:31:00Z</dcterms:created>
  <dc:creator>ADMIN</dc:creator>
  <cp:lastModifiedBy>Hoc Quang</cp:lastModifiedBy>
  <dcterms:modified xsi:type="dcterms:W3CDTF">2024-01-02T07:45:57Z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10DC7B84D93D4BB4A8412BA98FC19D32_11</vt:lpwstr>
  </property>
</Properties>
</file>